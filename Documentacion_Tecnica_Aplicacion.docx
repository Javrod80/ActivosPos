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E730B9" w14:textId="77777777" w:rsidR="00DA76D4" w:rsidRPr="00DA76D4" w:rsidRDefault="00DA76D4" w:rsidP="00DA76D4">
      <w:pPr>
        <w:pStyle w:val="Ttulo"/>
        <w:rPr>
          <w:lang w:val="es-ES"/>
        </w:rPr>
      </w:pPr>
      <w:r w:rsidRPr="00DA76D4">
        <w:rPr>
          <w:lang w:val="es-ES"/>
        </w:rPr>
        <w:t>Índice de Documentación Técnica</w:t>
      </w:r>
    </w:p>
    <w:p w14:paraId="6A44E572" w14:textId="77777777" w:rsidR="00DA76D4" w:rsidRPr="00DA76D4" w:rsidRDefault="00DA76D4" w:rsidP="00DA76D4">
      <w:pPr>
        <w:rPr>
          <w:lang w:val="es-ES"/>
        </w:rPr>
      </w:pPr>
      <w:r w:rsidRPr="00DA76D4">
        <w:rPr>
          <w:lang w:val="es-ES"/>
        </w:rPr>
        <w:t>1. Introducción</w:t>
      </w:r>
    </w:p>
    <w:p w14:paraId="7023481D" w14:textId="77777777" w:rsidR="00DA76D4" w:rsidRPr="00DA76D4" w:rsidRDefault="00DA76D4" w:rsidP="00DA76D4">
      <w:pPr>
        <w:rPr>
          <w:lang w:val="es-ES"/>
        </w:rPr>
      </w:pPr>
      <w:r w:rsidRPr="00DA76D4">
        <w:rPr>
          <w:lang w:val="es-ES"/>
        </w:rPr>
        <w:t>2. Tecnologías utilizadas</w:t>
      </w:r>
    </w:p>
    <w:p w14:paraId="14926A7D" w14:textId="77777777" w:rsidR="00DA76D4" w:rsidRPr="00DA76D4" w:rsidRDefault="00DA76D4" w:rsidP="00DA76D4">
      <w:pPr>
        <w:rPr>
          <w:lang w:val="es-ES"/>
        </w:rPr>
      </w:pPr>
      <w:r w:rsidRPr="00DA76D4">
        <w:rPr>
          <w:lang w:val="es-ES"/>
        </w:rPr>
        <w:t>3. Arquitectura de la Aplicación</w:t>
      </w:r>
    </w:p>
    <w:p w14:paraId="500BEAE4" w14:textId="77777777" w:rsidR="00DA76D4" w:rsidRPr="00DA76D4" w:rsidRDefault="00DA76D4" w:rsidP="00DA76D4">
      <w:pPr>
        <w:rPr>
          <w:lang w:val="es-ES"/>
        </w:rPr>
      </w:pPr>
      <w:r w:rsidRPr="00DA76D4">
        <w:rPr>
          <w:lang w:val="es-ES"/>
        </w:rPr>
        <w:t>4. Descripción de los Modelos de Datos</w:t>
      </w:r>
    </w:p>
    <w:p w14:paraId="743F107B" w14:textId="77777777" w:rsidR="00DA76D4" w:rsidRPr="00DA76D4" w:rsidRDefault="00DA76D4" w:rsidP="00501960">
      <w:pPr>
        <w:ind w:firstLine="720"/>
        <w:rPr>
          <w:lang w:val="es-ES"/>
        </w:rPr>
      </w:pPr>
      <w:r w:rsidRPr="00DA76D4">
        <w:rPr>
          <w:lang w:val="es-ES"/>
        </w:rPr>
        <w:t>4.1 Modelo Rail</w:t>
      </w:r>
    </w:p>
    <w:p w14:paraId="32682EDA" w14:textId="77777777" w:rsidR="00DA76D4" w:rsidRPr="00DA76D4" w:rsidRDefault="00DA76D4" w:rsidP="00501960">
      <w:pPr>
        <w:ind w:firstLine="720"/>
        <w:rPr>
          <w:lang w:val="es-ES"/>
        </w:rPr>
      </w:pPr>
      <w:r w:rsidRPr="00DA76D4">
        <w:rPr>
          <w:lang w:val="es-ES"/>
        </w:rPr>
        <w:t>4.2 Modelo Baliza</w:t>
      </w:r>
    </w:p>
    <w:p w14:paraId="61DA37E3" w14:textId="77777777" w:rsidR="00DA76D4" w:rsidRPr="00DA76D4" w:rsidRDefault="00DA76D4" w:rsidP="00501960">
      <w:pPr>
        <w:ind w:firstLine="720"/>
        <w:rPr>
          <w:lang w:val="es-ES"/>
        </w:rPr>
      </w:pPr>
      <w:r w:rsidRPr="00DA76D4">
        <w:rPr>
          <w:lang w:val="es-ES"/>
        </w:rPr>
        <w:t>4.3 Modelo TrackerLogs</w:t>
      </w:r>
    </w:p>
    <w:p w14:paraId="0B9EDF60" w14:textId="77777777" w:rsidR="00DA76D4" w:rsidRDefault="00DA76D4" w:rsidP="00DA76D4">
      <w:pPr>
        <w:rPr>
          <w:lang w:val="es-ES"/>
        </w:rPr>
      </w:pPr>
      <w:r w:rsidRPr="00DA76D4">
        <w:rPr>
          <w:lang w:val="es-ES"/>
        </w:rPr>
        <w:t>5. Servicios</w:t>
      </w:r>
    </w:p>
    <w:p w14:paraId="786CD5E5" w14:textId="0AF0383A" w:rsidR="00501960" w:rsidRPr="00DA76D4" w:rsidRDefault="00501960" w:rsidP="00DA76D4">
      <w:pPr>
        <w:rPr>
          <w:lang w:val="es-ES"/>
        </w:rPr>
      </w:pPr>
      <w:r>
        <w:rPr>
          <w:lang w:val="es-ES"/>
        </w:rPr>
        <w:tab/>
        <w:t>5.1 ServiceBase</w:t>
      </w:r>
    </w:p>
    <w:p w14:paraId="68EC2C88" w14:textId="77777777" w:rsidR="00DA76D4" w:rsidRPr="00DA76D4" w:rsidRDefault="00DA76D4" w:rsidP="00501960">
      <w:pPr>
        <w:ind w:firstLine="720"/>
        <w:rPr>
          <w:lang w:val="es-ES"/>
        </w:rPr>
      </w:pPr>
      <w:r w:rsidRPr="00DA76D4">
        <w:rPr>
          <w:lang w:val="es-ES"/>
        </w:rPr>
        <w:t>5.2 BalizasService</w:t>
      </w:r>
    </w:p>
    <w:p w14:paraId="47754242" w14:textId="77777777" w:rsidR="00DA76D4" w:rsidRPr="00DA76D4" w:rsidRDefault="00DA76D4" w:rsidP="00501960">
      <w:pPr>
        <w:ind w:firstLine="720"/>
        <w:rPr>
          <w:lang w:val="es-ES"/>
        </w:rPr>
      </w:pPr>
      <w:r w:rsidRPr="00DA76D4">
        <w:rPr>
          <w:lang w:val="es-ES"/>
        </w:rPr>
        <w:t>5.3 TrackerService</w:t>
      </w:r>
    </w:p>
    <w:p w14:paraId="787BCA8B" w14:textId="77777777" w:rsidR="00DA76D4" w:rsidRPr="00DA76D4" w:rsidRDefault="00DA76D4" w:rsidP="00DA76D4">
      <w:pPr>
        <w:rPr>
          <w:lang w:val="es-ES"/>
        </w:rPr>
      </w:pPr>
      <w:r w:rsidRPr="00DA76D4">
        <w:rPr>
          <w:lang w:val="es-ES"/>
        </w:rPr>
        <w:t>6. Proceso de Recepción de Datos MQTT</w:t>
      </w:r>
    </w:p>
    <w:p w14:paraId="40163E44" w14:textId="77777777" w:rsidR="00DA76D4" w:rsidRPr="00DA76D4" w:rsidRDefault="00DA76D4" w:rsidP="00DA76D4">
      <w:pPr>
        <w:rPr>
          <w:lang w:val="es-ES"/>
        </w:rPr>
      </w:pPr>
      <w:r w:rsidRPr="00DA76D4">
        <w:rPr>
          <w:lang w:val="es-ES"/>
        </w:rPr>
        <w:t>7. Flujo de Datos</w:t>
      </w:r>
    </w:p>
    <w:p w14:paraId="305F95A3" w14:textId="77777777" w:rsidR="00DA76D4" w:rsidRPr="00DA76D4" w:rsidRDefault="00DA76D4" w:rsidP="00DA76D4">
      <w:pPr>
        <w:rPr>
          <w:lang w:val="es-ES"/>
        </w:rPr>
      </w:pPr>
      <w:r w:rsidRPr="00DA76D4">
        <w:rPr>
          <w:lang w:val="es-ES"/>
        </w:rPr>
        <w:t>8. Consideraciones de Despliegue</w:t>
      </w:r>
    </w:p>
    <w:p w14:paraId="5DFC6D5F" w14:textId="0D00F477" w:rsidR="00DA76D4" w:rsidRDefault="00501960" w:rsidP="00DA76D4">
      <w:pPr>
        <w:rPr>
          <w:lang w:val="es-ES"/>
        </w:rPr>
      </w:pPr>
      <w:r>
        <w:rPr>
          <w:lang w:val="es-ES"/>
        </w:rPr>
        <w:t>9</w:t>
      </w:r>
      <w:r w:rsidR="00DA76D4" w:rsidRPr="000B1803">
        <w:rPr>
          <w:lang w:val="es-ES"/>
        </w:rPr>
        <w:t xml:space="preserve">. </w:t>
      </w:r>
      <w:r w:rsidRPr="00501960">
        <w:rPr>
          <w:lang w:val="es-ES"/>
        </w:rPr>
        <w:t>Pruebas y Ejecución del Sistema</w:t>
      </w:r>
    </w:p>
    <w:p w14:paraId="0CAA2FC1" w14:textId="748581BF" w:rsidR="00501960" w:rsidRDefault="00501960" w:rsidP="00501960">
      <w:pPr>
        <w:ind w:firstLine="720"/>
        <w:rPr>
          <w:lang w:val="es-ES"/>
        </w:rPr>
      </w:pPr>
      <w:r>
        <w:rPr>
          <w:lang w:val="es-ES"/>
        </w:rPr>
        <w:t xml:space="preserve">9.1 </w:t>
      </w:r>
      <w:r w:rsidRPr="000B1803">
        <w:rPr>
          <w:lang w:val="es-ES"/>
        </w:rPr>
        <w:t>Iniciar el Servidor Node.js</w:t>
      </w:r>
    </w:p>
    <w:p w14:paraId="0E3CC010" w14:textId="7CBC6D21" w:rsidR="00501960" w:rsidRDefault="00501960" w:rsidP="00501960">
      <w:pPr>
        <w:ind w:firstLine="720"/>
        <w:rPr>
          <w:lang w:val="es-ES"/>
        </w:rPr>
      </w:pPr>
      <w:r>
        <w:rPr>
          <w:lang w:val="es-ES"/>
        </w:rPr>
        <w:t xml:space="preserve">9.2 </w:t>
      </w:r>
      <w:r w:rsidRPr="00501960">
        <w:rPr>
          <w:lang w:val="es-ES"/>
        </w:rPr>
        <w:t>Iniciar el Servicio MQTT - baliza.js</w:t>
      </w:r>
    </w:p>
    <w:p w14:paraId="08C6B34F" w14:textId="34A07C94" w:rsidR="00501960" w:rsidRPr="00501960" w:rsidRDefault="00501960" w:rsidP="00501960">
      <w:pPr>
        <w:ind w:firstLine="720"/>
        <w:rPr>
          <w:lang w:val="es-ES"/>
        </w:rPr>
      </w:pPr>
      <w:r>
        <w:rPr>
          <w:lang w:val="es-ES"/>
        </w:rPr>
        <w:t xml:space="preserve">9.3 </w:t>
      </w:r>
      <w:r w:rsidRPr="00501960">
        <w:rPr>
          <w:lang w:val="es-ES"/>
        </w:rPr>
        <w:t>Iniciar el Listener MQTT - mqttlistener.js</w:t>
      </w:r>
    </w:p>
    <w:p w14:paraId="7A850945" w14:textId="21F53B64" w:rsidR="00501960" w:rsidRPr="000B1803" w:rsidRDefault="00501960" w:rsidP="00DA76D4">
      <w:pPr>
        <w:rPr>
          <w:lang w:val="es-ES"/>
        </w:rPr>
      </w:pPr>
      <w:r>
        <w:rPr>
          <w:lang w:val="es-ES"/>
        </w:rPr>
        <w:t>10.Conclución</w:t>
      </w:r>
    </w:p>
    <w:p w14:paraId="5A08673B" w14:textId="77777777" w:rsidR="00DA76D4" w:rsidRDefault="00DA76D4">
      <w:pPr>
        <w:pStyle w:val="Ttulo"/>
        <w:rPr>
          <w:lang w:val="es-ES"/>
        </w:rPr>
      </w:pPr>
    </w:p>
    <w:p w14:paraId="67FC59EF" w14:textId="77777777" w:rsidR="00DA76D4" w:rsidRDefault="00DA76D4">
      <w:pPr>
        <w:pStyle w:val="Ttulo"/>
        <w:rPr>
          <w:lang w:val="es-ES"/>
        </w:rPr>
      </w:pPr>
    </w:p>
    <w:p w14:paraId="14C64ACC" w14:textId="77777777" w:rsidR="00DA76D4" w:rsidRDefault="00DA76D4">
      <w:pPr>
        <w:pStyle w:val="Ttulo"/>
        <w:rPr>
          <w:lang w:val="es-ES"/>
        </w:rPr>
      </w:pPr>
    </w:p>
    <w:p w14:paraId="1A244DF8" w14:textId="0CF77BB7" w:rsidR="00D52222" w:rsidRPr="008E414A" w:rsidRDefault="00000000">
      <w:pPr>
        <w:pStyle w:val="Ttulo"/>
        <w:rPr>
          <w:lang w:val="es-ES"/>
        </w:rPr>
      </w:pPr>
      <w:r w:rsidRPr="008E414A">
        <w:rPr>
          <w:lang w:val="es-ES"/>
        </w:rPr>
        <w:lastRenderedPageBreak/>
        <w:t>Documentación Técnica de la Aplicación</w:t>
      </w:r>
    </w:p>
    <w:p w14:paraId="7DCFDA50" w14:textId="77777777" w:rsidR="00D52222" w:rsidRPr="008E414A" w:rsidRDefault="00000000">
      <w:pPr>
        <w:pStyle w:val="Ttulo1"/>
        <w:rPr>
          <w:lang w:val="es-ES"/>
        </w:rPr>
      </w:pPr>
      <w:r w:rsidRPr="008E414A">
        <w:rPr>
          <w:lang w:val="es-ES"/>
        </w:rPr>
        <w:t>1. Introducción</w:t>
      </w:r>
    </w:p>
    <w:p w14:paraId="29F72A3F" w14:textId="77777777" w:rsidR="00D52222" w:rsidRPr="008E414A" w:rsidRDefault="00000000">
      <w:pPr>
        <w:rPr>
          <w:lang w:val="es-ES"/>
        </w:rPr>
      </w:pPr>
      <w:r w:rsidRPr="008E414A">
        <w:rPr>
          <w:lang w:val="es-ES"/>
        </w:rPr>
        <w:t>Esta aplicación es una solución para la gestión de balizas y seguimiento de trackers en un sistema ferroviario. Utiliza MQTT para la transmisión de datos en tiempo real, gestionando la información de las balizas y la ubicación de los trackers a través de un conjunto de servicios. La aplicación permite registrar, almacenar y procesar los datos relacionados con las balizas y los trackers, así como realizar actualizaciones de posición en tiempo real.</w:t>
      </w:r>
    </w:p>
    <w:p w14:paraId="0A1C7E0B" w14:textId="77777777" w:rsidR="00D52222" w:rsidRPr="008E414A" w:rsidRDefault="00000000">
      <w:pPr>
        <w:pStyle w:val="Ttulo1"/>
        <w:rPr>
          <w:lang w:val="es-ES"/>
        </w:rPr>
      </w:pPr>
      <w:r w:rsidRPr="008E414A">
        <w:rPr>
          <w:lang w:val="es-ES"/>
        </w:rPr>
        <w:t>2. Tecnologías utilizadas</w:t>
      </w:r>
    </w:p>
    <w:p w14:paraId="021C2698" w14:textId="77777777" w:rsidR="00D52222" w:rsidRPr="008E414A" w:rsidRDefault="00000000">
      <w:pPr>
        <w:rPr>
          <w:lang w:val="es-ES"/>
        </w:rPr>
      </w:pPr>
      <w:r w:rsidRPr="008E414A">
        <w:rPr>
          <w:lang w:val="es-ES"/>
        </w:rPr>
        <w:t>- **Node.js**: Plataforma de JavaScript del lado del servidor utilizada para construir la aplicación.</w:t>
      </w:r>
      <w:r w:rsidRPr="008E414A">
        <w:rPr>
          <w:lang w:val="es-ES"/>
        </w:rPr>
        <w:br/>
        <w:t>- **Sequelize**: ORM (Object-Relational Mapping) utilizado para interactuar con la base de datos MySQL.</w:t>
      </w:r>
      <w:r w:rsidRPr="008E414A">
        <w:rPr>
          <w:lang w:val="es-ES"/>
        </w:rPr>
        <w:br/>
        <w:t>- **MQTT**: Protocolo de mensajería liviano utilizado para la transmisión de datos en tiempo real entre el servidor y los dispositivos.</w:t>
      </w:r>
      <w:r w:rsidRPr="008E414A">
        <w:rPr>
          <w:lang w:val="es-ES"/>
        </w:rPr>
        <w:br/>
        <w:t>- **MySQL**: Base de datos relacional donde se almacenan los registros de las balizas y los trackers.</w:t>
      </w:r>
      <w:r w:rsidRPr="008E414A">
        <w:rPr>
          <w:lang w:val="es-ES"/>
        </w:rPr>
        <w:br/>
        <w:t>- **Express**: Framework para Node.js utilizado para crear el servidor web y manejar las rutas de la aplicación.</w:t>
      </w:r>
    </w:p>
    <w:p w14:paraId="0D014A59" w14:textId="77777777" w:rsidR="00D52222" w:rsidRPr="008E414A" w:rsidRDefault="00000000">
      <w:pPr>
        <w:pStyle w:val="Ttulo1"/>
        <w:rPr>
          <w:lang w:val="es-ES"/>
        </w:rPr>
      </w:pPr>
      <w:r w:rsidRPr="008E414A">
        <w:rPr>
          <w:lang w:val="es-ES"/>
        </w:rPr>
        <w:t>3. Arquitectura de la Aplicación</w:t>
      </w:r>
    </w:p>
    <w:p w14:paraId="058DE37F" w14:textId="77777777" w:rsidR="00D52222" w:rsidRPr="008E414A" w:rsidRDefault="00000000">
      <w:pPr>
        <w:rPr>
          <w:lang w:val="es-ES"/>
        </w:rPr>
      </w:pPr>
      <w:r w:rsidRPr="008E414A">
        <w:rPr>
          <w:lang w:val="es-ES"/>
        </w:rPr>
        <w:t>La aplicación sigue una arquitectura basada en microservicios, con una división clara entre los modelos de datos, los servicios que gestionan la lógica de negocio y los controladores que exponen las funcionalidades a través de una API. El flujo de datos sigue el siguiente patrón:</w:t>
      </w:r>
      <w:r w:rsidRPr="008E414A">
        <w:rPr>
          <w:lang w:val="es-ES"/>
        </w:rPr>
        <w:br/>
        <w:t>1. Los dispositivos (trackers) envían datos de ubicación a través del protocolo MQTT.</w:t>
      </w:r>
      <w:r w:rsidRPr="008E414A">
        <w:rPr>
          <w:lang w:val="es-ES"/>
        </w:rPr>
        <w:br/>
        <w:t>2. Los servicios procesan esos datos y los almacenan en una base de datos MySQL.</w:t>
      </w:r>
      <w:r w:rsidRPr="008E414A">
        <w:rPr>
          <w:lang w:val="es-ES"/>
        </w:rPr>
        <w:br/>
        <w:t>3. Los controladores manejan la lógica de la API y permiten la consulta de datos a través de endpoints RESTful.</w:t>
      </w:r>
      <w:r w:rsidRPr="008E414A">
        <w:rPr>
          <w:lang w:val="es-ES"/>
        </w:rPr>
        <w:br/>
        <w:t>Además, se utilizan asociaciones entre modelos en Sequelize para representar las relaciones entre los elementos del sistema, como la relación entre las balizas y los rieles.</w:t>
      </w:r>
    </w:p>
    <w:p w14:paraId="693E1F12" w14:textId="77777777" w:rsidR="008E414A" w:rsidRPr="008E414A" w:rsidRDefault="008E414A">
      <w:pPr>
        <w:rPr>
          <w:lang w:val="es-ES"/>
        </w:rPr>
      </w:pPr>
    </w:p>
    <w:p w14:paraId="2F5D3B39" w14:textId="77777777" w:rsidR="00D52222" w:rsidRPr="008E414A" w:rsidRDefault="00000000">
      <w:pPr>
        <w:pStyle w:val="Ttulo1"/>
        <w:rPr>
          <w:lang w:val="es-ES"/>
        </w:rPr>
      </w:pPr>
      <w:r w:rsidRPr="008E414A">
        <w:rPr>
          <w:lang w:val="es-ES"/>
        </w:rPr>
        <w:lastRenderedPageBreak/>
        <w:t>4. Descripción de los Modelos de Datos</w:t>
      </w:r>
    </w:p>
    <w:p w14:paraId="26B5B7DA" w14:textId="77777777" w:rsidR="00D52222" w:rsidRPr="008E414A" w:rsidRDefault="00000000">
      <w:pPr>
        <w:pStyle w:val="Ttulo2"/>
        <w:rPr>
          <w:lang w:val="es-ES"/>
        </w:rPr>
      </w:pPr>
      <w:r w:rsidRPr="008E414A">
        <w:rPr>
          <w:lang w:val="es-ES"/>
        </w:rPr>
        <w:t>4.1 Modelo Rail</w:t>
      </w:r>
    </w:p>
    <w:p w14:paraId="245AF758" w14:textId="2565FE23" w:rsidR="00D52222" w:rsidRDefault="00000000">
      <w:pPr>
        <w:rPr>
          <w:lang w:val="es-ES"/>
        </w:rPr>
      </w:pPr>
      <w:r w:rsidRPr="008E414A">
        <w:rPr>
          <w:lang w:val="es-ES"/>
        </w:rPr>
        <w:t>Atributos:</w:t>
      </w:r>
      <w:r w:rsidRPr="008E414A">
        <w:rPr>
          <w:lang w:val="es-ES"/>
        </w:rPr>
        <w:br/>
        <w:t>- `id`: Identificador único del riel.</w:t>
      </w:r>
      <w:r w:rsidRPr="008E414A">
        <w:rPr>
          <w:lang w:val="es-ES"/>
        </w:rPr>
        <w:br/>
        <w:t>Relaciones:</w:t>
      </w:r>
      <w:r w:rsidRPr="008E414A">
        <w:rPr>
          <w:lang w:val="es-ES"/>
        </w:rPr>
        <w:br/>
        <w:t>- Tiene muchas **balizas**.</w:t>
      </w:r>
      <w:r w:rsidRPr="008E414A">
        <w:rPr>
          <w:lang w:val="es-ES"/>
        </w:rPr>
        <w:br/>
        <w:t>- Tiene muchos **trackerLogs**.</w:t>
      </w:r>
    </w:p>
    <w:p w14:paraId="05D41BD6" w14:textId="77777777" w:rsidR="00DA76D4" w:rsidRPr="008E414A" w:rsidRDefault="00DA76D4">
      <w:pPr>
        <w:rPr>
          <w:lang w:val="es-ES"/>
        </w:rPr>
      </w:pPr>
    </w:p>
    <w:p w14:paraId="50CFB9F1" w14:textId="77777777" w:rsidR="00D52222" w:rsidRPr="008E414A" w:rsidRDefault="00000000">
      <w:pPr>
        <w:pStyle w:val="Ttulo2"/>
        <w:rPr>
          <w:lang w:val="es-ES"/>
        </w:rPr>
      </w:pPr>
      <w:r w:rsidRPr="008E414A">
        <w:rPr>
          <w:lang w:val="es-ES"/>
        </w:rPr>
        <w:t>4.2 Modelo Baliza</w:t>
      </w:r>
    </w:p>
    <w:p w14:paraId="4C1D3D9F" w14:textId="77777777" w:rsidR="00D52222" w:rsidRDefault="00000000">
      <w:pPr>
        <w:rPr>
          <w:lang w:val="es-ES"/>
        </w:rPr>
      </w:pPr>
      <w:r w:rsidRPr="008E414A">
        <w:rPr>
          <w:lang w:val="es-ES"/>
        </w:rPr>
        <w:t>Atributos:</w:t>
      </w:r>
      <w:r w:rsidRPr="008E414A">
        <w:rPr>
          <w:lang w:val="es-ES"/>
        </w:rPr>
        <w:br/>
        <w:t>- `id`: Identificador único de la baliza.</w:t>
      </w:r>
      <w:r w:rsidRPr="008E414A">
        <w:rPr>
          <w:lang w:val="es-ES"/>
        </w:rPr>
        <w:br/>
        <w:t>- `nombre`: Nombre de la baliza.</w:t>
      </w:r>
      <w:r w:rsidRPr="008E414A">
        <w:rPr>
          <w:lang w:val="es-ES"/>
        </w:rPr>
        <w:br/>
        <w:t>- `mayor`: El riel al que está asociada.</w:t>
      </w:r>
      <w:r w:rsidRPr="008E414A">
        <w:rPr>
          <w:lang w:val="es-ES"/>
        </w:rPr>
        <w:br/>
        <w:t>- `minor`: Identificador de la baliza dentro del riel.</w:t>
      </w:r>
      <w:r w:rsidRPr="008E414A">
        <w:rPr>
          <w:lang w:val="es-ES"/>
        </w:rPr>
        <w:br/>
        <w:t>- `intensidad`: Intensidad de la señal de la baliza.</w:t>
      </w:r>
      <w:r w:rsidRPr="008E414A">
        <w:rPr>
          <w:lang w:val="es-ES"/>
        </w:rPr>
        <w:br/>
        <w:t>- `trackerId`: ID del tracker asociado.</w:t>
      </w:r>
      <w:r w:rsidRPr="008E414A">
        <w:rPr>
          <w:lang w:val="es-ES"/>
        </w:rPr>
        <w:br/>
        <w:t>Relaciones:</w:t>
      </w:r>
      <w:r w:rsidRPr="008E414A">
        <w:rPr>
          <w:lang w:val="es-ES"/>
        </w:rPr>
        <w:br/>
        <w:t>- Pertenece a un **rail**.</w:t>
      </w:r>
    </w:p>
    <w:p w14:paraId="703FD7D0" w14:textId="77777777" w:rsidR="00DA76D4" w:rsidRPr="008E414A" w:rsidRDefault="00DA76D4">
      <w:pPr>
        <w:rPr>
          <w:lang w:val="es-ES"/>
        </w:rPr>
      </w:pPr>
    </w:p>
    <w:p w14:paraId="18D1EC42" w14:textId="77777777" w:rsidR="00D52222" w:rsidRPr="008E414A" w:rsidRDefault="00000000">
      <w:pPr>
        <w:pStyle w:val="Ttulo2"/>
        <w:rPr>
          <w:lang w:val="es-ES"/>
        </w:rPr>
      </w:pPr>
      <w:r w:rsidRPr="008E414A">
        <w:rPr>
          <w:lang w:val="es-ES"/>
        </w:rPr>
        <w:t>4.3 Modelo TrackerLogs</w:t>
      </w:r>
    </w:p>
    <w:p w14:paraId="48615E3E" w14:textId="744A03F0" w:rsidR="00D52222" w:rsidRDefault="00000000">
      <w:pPr>
        <w:rPr>
          <w:lang w:val="es-ES"/>
        </w:rPr>
      </w:pPr>
      <w:r w:rsidRPr="008E414A">
        <w:rPr>
          <w:lang w:val="es-ES"/>
        </w:rPr>
        <w:t>Atributos:</w:t>
      </w:r>
      <w:r w:rsidRPr="008E414A">
        <w:rPr>
          <w:lang w:val="es-ES"/>
        </w:rPr>
        <w:br/>
        <w:t>- `id`: Identificador único del log de tracker.</w:t>
      </w:r>
      <w:r w:rsidRPr="008E414A">
        <w:rPr>
          <w:lang w:val="es-ES"/>
        </w:rPr>
        <w:br/>
        <w:t>- `nombre`: Nombre de</w:t>
      </w:r>
      <w:r w:rsidR="008E414A">
        <w:rPr>
          <w:lang w:val="es-ES"/>
        </w:rPr>
        <w:t xml:space="preserve"> la baliza</w:t>
      </w:r>
      <w:r w:rsidRPr="008E414A">
        <w:rPr>
          <w:lang w:val="es-ES"/>
        </w:rPr>
        <w:t>.</w:t>
      </w:r>
      <w:r w:rsidRPr="008E414A">
        <w:rPr>
          <w:lang w:val="es-ES"/>
        </w:rPr>
        <w:br/>
        <w:t>- `mayor`: El riel al que está asociado el tracker.</w:t>
      </w:r>
      <w:r w:rsidRPr="008E414A">
        <w:rPr>
          <w:lang w:val="es-ES"/>
        </w:rPr>
        <w:br/>
        <w:t>- `minor`: Identificador de la posición del tracker dentro del riel.</w:t>
      </w:r>
      <w:r w:rsidRPr="008E414A">
        <w:rPr>
          <w:lang w:val="es-ES"/>
        </w:rPr>
        <w:br/>
        <w:t>- `trackerId`: ID del tracker.</w:t>
      </w:r>
      <w:r w:rsidRPr="008E414A">
        <w:rPr>
          <w:lang w:val="es-ES"/>
        </w:rPr>
        <w:br/>
        <w:t>Relaciones:</w:t>
      </w:r>
      <w:r w:rsidRPr="008E414A">
        <w:rPr>
          <w:lang w:val="es-ES"/>
        </w:rPr>
        <w:br/>
        <w:t>- Pertenece a un **rail**.</w:t>
      </w:r>
    </w:p>
    <w:p w14:paraId="6D59414D" w14:textId="77777777" w:rsidR="008E414A" w:rsidRDefault="008E414A">
      <w:pPr>
        <w:rPr>
          <w:lang w:val="es-ES"/>
        </w:rPr>
      </w:pPr>
    </w:p>
    <w:p w14:paraId="535D3F9E" w14:textId="77777777" w:rsidR="008E414A" w:rsidRDefault="008E414A">
      <w:pPr>
        <w:rPr>
          <w:lang w:val="es-ES"/>
        </w:rPr>
      </w:pPr>
    </w:p>
    <w:p w14:paraId="325A7E19" w14:textId="77777777" w:rsidR="008E414A" w:rsidRDefault="008E414A">
      <w:pPr>
        <w:rPr>
          <w:lang w:val="es-ES"/>
        </w:rPr>
      </w:pPr>
    </w:p>
    <w:p w14:paraId="3E9E4F24" w14:textId="77777777" w:rsidR="008E414A" w:rsidRDefault="008E414A">
      <w:pPr>
        <w:rPr>
          <w:lang w:val="es-ES"/>
        </w:rPr>
      </w:pPr>
    </w:p>
    <w:p w14:paraId="23BD1DDC" w14:textId="77777777" w:rsidR="008E414A" w:rsidRDefault="008E414A">
      <w:pPr>
        <w:rPr>
          <w:lang w:val="es-ES"/>
        </w:rPr>
      </w:pPr>
    </w:p>
    <w:p w14:paraId="1827231C" w14:textId="77777777" w:rsidR="008E414A" w:rsidRPr="008E414A" w:rsidRDefault="008E414A">
      <w:pPr>
        <w:rPr>
          <w:lang w:val="es-ES"/>
        </w:rPr>
      </w:pPr>
    </w:p>
    <w:p w14:paraId="5A694830" w14:textId="77777777" w:rsidR="00D52222" w:rsidRPr="008E414A" w:rsidRDefault="00000000">
      <w:pPr>
        <w:pStyle w:val="Ttulo1"/>
        <w:rPr>
          <w:lang w:val="es-ES"/>
        </w:rPr>
      </w:pPr>
      <w:r w:rsidRPr="008E414A">
        <w:rPr>
          <w:lang w:val="es-ES"/>
        </w:rPr>
        <w:lastRenderedPageBreak/>
        <w:t>5. Servicios</w:t>
      </w:r>
    </w:p>
    <w:p w14:paraId="14034736" w14:textId="77777777" w:rsidR="00D52222" w:rsidRPr="008E414A" w:rsidRDefault="00000000">
      <w:pPr>
        <w:pStyle w:val="Ttulo2"/>
        <w:rPr>
          <w:lang w:val="es-ES"/>
        </w:rPr>
      </w:pPr>
      <w:r w:rsidRPr="008E414A">
        <w:rPr>
          <w:lang w:val="es-ES"/>
        </w:rPr>
        <w:t>5.1 BaseService</w:t>
      </w:r>
    </w:p>
    <w:p w14:paraId="5CCF9A10" w14:textId="40CE4847" w:rsidR="00D52222" w:rsidRDefault="00000000">
      <w:pPr>
        <w:rPr>
          <w:lang w:val="es-ES"/>
        </w:rPr>
      </w:pPr>
      <w:r w:rsidRPr="008E414A">
        <w:rPr>
          <w:lang w:val="es-ES"/>
        </w:rPr>
        <w:t>El `BaseService` es un servicio genérico que proporciona funciones CRUD (Crear, Leer, Actualizar, Eliminar) para interactuar con los modelos de datos.</w:t>
      </w:r>
      <w:r w:rsidRPr="008E414A">
        <w:rPr>
          <w:lang w:val="es-ES"/>
        </w:rPr>
        <w:br/>
        <w:t>Métodos principales:</w:t>
      </w:r>
      <w:r w:rsidRPr="008E414A">
        <w:rPr>
          <w:lang w:val="es-ES"/>
        </w:rPr>
        <w:br/>
        <w:t>- `create</w:t>
      </w:r>
      <w:r w:rsidR="004A2713">
        <w:rPr>
          <w:lang w:val="es-ES"/>
        </w:rPr>
        <w:t xml:space="preserve"> </w:t>
      </w:r>
      <w:r w:rsidRPr="008E414A">
        <w:rPr>
          <w:lang w:val="es-ES"/>
        </w:rPr>
        <w:t xml:space="preserve">(Model, </w:t>
      </w:r>
      <w:r w:rsidR="004A2713" w:rsidRPr="008E414A">
        <w:rPr>
          <w:lang w:val="es-ES"/>
        </w:rPr>
        <w:t>data) `</w:t>
      </w:r>
      <w:r w:rsidRPr="008E414A">
        <w:rPr>
          <w:lang w:val="es-ES"/>
        </w:rPr>
        <w:t>: Crea un nuevo registro en la base de datos.</w:t>
      </w:r>
      <w:r w:rsidRPr="008E414A">
        <w:rPr>
          <w:lang w:val="es-ES"/>
        </w:rPr>
        <w:br/>
        <w:t>- `findAll</w:t>
      </w:r>
      <w:r w:rsidR="004A2713">
        <w:rPr>
          <w:lang w:val="es-ES"/>
        </w:rPr>
        <w:t xml:space="preserve"> </w:t>
      </w:r>
      <w:r w:rsidRPr="008E414A">
        <w:rPr>
          <w:lang w:val="es-ES"/>
        </w:rPr>
        <w:t>(Model, include)</w:t>
      </w:r>
      <w:r w:rsidR="004A2713">
        <w:rPr>
          <w:lang w:val="es-ES"/>
        </w:rPr>
        <w:t xml:space="preserve"> </w:t>
      </w:r>
      <w:r w:rsidRPr="008E414A">
        <w:rPr>
          <w:lang w:val="es-ES"/>
        </w:rPr>
        <w:t>`: Obtiene todos los registros de un modelo.</w:t>
      </w:r>
      <w:r w:rsidRPr="008E414A">
        <w:rPr>
          <w:lang w:val="es-ES"/>
        </w:rPr>
        <w:br/>
        <w:t>- `findById</w:t>
      </w:r>
      <w:r w:rsidR="004A2713">
        <w:rPr>
          <w:lang w:val="es-ES"/>
        </w:rPr>
        <w:t xml:space="preserve"> </w:t>
      </w:r>
      <w:r w:rsidRPr="008E414A">
        <w:rPr>
          <w:lang w:val="es-ES"/>
        </w:rPr>
        <w:t>(Model, id, include)</w:t>
      </w:r>
      <w:r w:rsidR="004A2713">
        <w:rPr>
          <w:lang w:val="es-ES"/>
        </w:rPr>
        <w:t xml:space="preserve"> </w:t>
      </w:r>
      <w:r w:rsidRPr="008E414A">
        <w:rPr>
          <w:lang w:val="es-ES"/>
        </w:rPr>
        <w:t>`: Obtiene un registro por su ID.</w:t>
      </w:r>
      <w:r w:rsidRPr="008E414A">
        <w:rPr>
          <w:lang w:val="es-ES"/>
        </w:rPr>
        <w:br/>
        <w:t>- `update</w:t>
      </w:r>
      <w:r w:rsidR="004A2713">
        <w:rPr>
          <w:lang w:val="es-ES"/>
        </w:rPr>
        <w:t xml:space="preserve"> </w:t>
      </w:r>
      <w:r w:rsidRPr="008E414A">
        <w:rPr>
          <w:lang w:val="es-ES"/>
        </w:rPr>
        <w:t>(Model, id, data)</w:t>
      </w:r>
      <w:r w:rsidR="004A2713">
        <w:rPr>
          <w:lang w:val="es-ES"/>
        </w:rPr>
        <w:t xml:space="preserve"> </w:t>
      </w:r>
      <w:r w:rsidRPr="008E414A">
        <w:rPr>
          <w:lang w:val="es-ES"/>
        </w:rPr>
        <w:t>`: Actualiza un registro existente.</w:t>
      </w:r>
      <w:r w:rsidRPr="008E414A">
        <w:rPr>
          <w:lang w:val="es-ES"/>
        </w:rPr>
        <w:br/>
        <w:t>- `remove</w:t>
      </w:r>
      <w:r w:rsidR="004A2713">
        <w:rPr>
          <w:lang w:val="es-ES"/>
        </w:rPr>
        <w:t xml:space="preserve"> </w:t>
      </w:r>
      <w:r w:rsidRPr="008E414A">
        <w:rPr>
          <w:lang w:val="es-ES"/>
        </w:rPr>
        <w:t>(Model, id)</w:t>
      </w:r>
      <w:r w:rsidR="004A2713">
        <w:rPr>
          <w:lang w:val="es-ES"/>
        </w:rPr>
        <w:t xml:space="preserve"> </w:t>
      </w:r>
      <w:r w:rsidRPr="008E414A">
        <w:rPr>
          <w:lang w:val="es-ES"/>
        </w:rPr>
        <w:t>`: Elimina un registro.</w:t>
      </w:r>
    </w:p>
    <w:p w14:paraId="60BF082C" w14:textId="77777777" w:rsidR="00DA76D4" w:rsidRPr="008E414A" w:rsidRDefault="00DA76D4">
      <w:pPr>
        <w:rPr>
          <w:lang w:val="es-ES"/>
        </w:rPr>
      </w:pPr>
    </w:p>
    <w:p w14:paraId="2356418A" w14:textId="77777777" w:rsidR="00D52222" w:rsidRPr="008E414A" w:rsidRDefault="00000000">
      <w:pPr>
        <w:pStyle w:val="Ttulo2"/>
        <w:rPr>
          <w:lang w:val="es-ES"/>
        </w:rPr>
      </w:pPr>
      <w:r w:rsidRPr="008E414A">
        <w:rPr>
          <w:lang w:val="es-ES"/>
        </w:rPr>
        <w:t>5.2 BalizasService</w:t>
      </w:r>
    </w:p>
    <w:p w14:paraId="3F1D09EC" w14:textId="3F2347BF" w:rsidR="00D52222" w:rsidRDefault="00000000">
      <w:pPr>
        <w:rPr>
          <w:lang w:val="es-ES"/>
        </w:rPr>
      </w:pPr>
      <w:r w:rsidRPr="008E414A">
        <w:rPr>
          <w:lang w:val="es-ES"/>
        </w:rPr>
        <w:t>El `BalizasService` gestiona las operaciones específicas para las balizas. Utiliza el `BaseService` para realizar las operaciones CRUD, pero se especializa en la manipulación de datos de balizas.</w:t>
      </w:r>
      <w:r w:rsidRPr="008E414A">
        <w:rPr>
          <w:lang w:val="es-ES"/>
        </w:rPr>
        <w:br/>
        <w:t>Métodos principales:</w:t>
      </w:r>
      <w:r w:rsidRPr="008E414A">
        <w:rPr>
          <w:lang w:val="es-ES"/>
        </w:rPr>
        <w:br/>
        <w:t>- `create(data)`: Crea una nueva baliza.</w:t>
      </w:r>
      <w:r w:rsidRPr="008E414A">
        <w:rPr>
          <w:lang w:val="es-ES"/>
        </w:rPr>
        <w:br/>
        <w:t>- `findAll</w:t>
      </w:r>
      <w:r w:rsidR="004A2713">
        <w:rPr>
          <w:lang w:val="es-ES"/>
        </w:rPr>
        <w:t xml:space="preserve"> </w:t>
      </w:r>
      <w:r w:rsidRPr="008E414A">
        <w:rPr>
          <w:lang w:val="es-ES"/>
        </w:rPr>
        <w:t>()</w:t>
      </w:r>
      <w:r w:rsidR="004A2713">
        <w:rPr>
          <w:lang w:val="es-ES"/>
        </w:rPr>
        <w:t xml:space="preserve"> </w:t>
      </w:r>
      <w:r w:rsidRPr="008E414A">
        <w:rPr>
          <w:lang w:val="es-ES"/>
        </w:rPr>
        <w:t>`: Obtiene todas las balizas, con la relación de rieles.</w:t>
      </w:r>
      <w:r w:rsidRPr="008E414A">
        <w:rPr>
          <w:lang w:val="es-ES"/>
        </w:rPr>
        <w:br/>
        <w:t>- `findById(id)`: Obtiene una baliza por su ID.</w:t>
      </w:r>
      <w:r w:rsidRPr="008E414A">
        <w:rPr>
          <w:lang w:val="es-ES"/>
        </w:rPr>
        <w:br/>
        <w:t>- `update</w:t>
      </w:r>
      <w:r w:rsidR="004A2713">
        <w:rPr>
          <w:lang w:val="es-ES"/>
        </w:rPr>
        <w:t xml:space="preserve"> </w:t>
      </w:r>
      <w:r w:rsidRPr="008E414A">
        <w:rPr>
          <w:lang w:val="es-ES"/>
        </w:rPr>
        <w:t>(id, data)</w:t>
      </w:r>
      <w:r w:rsidR="004A2713">
        <w:rPr>
          <w:lang w:val="es-ES"/>
        </w:rPr>
        <w:t xml:space="preserve"> </w:t>
      </w:r>
      <w:r w:rsidRPr="008E414A">
        <w:rPr>
          <w:lang w:val="es-ES"/>
        </w:rPr>
        <w:t>`: Actualiza una baliza existente.</w:t>
      </w:r>
      <w:r w:rsidRPr="008E414A">
        <w:rPr>
          <w:lang w:val="es-ES"/>
        </w:rPr>
        <w:br/>
        <w:t>- `remove(id)`: Elimina una baliza.</w:t>
      </w:r>
    </w:p>
    <w:p w14:paraId="4CE48E6F" w14:textId="77777777" w:rsidR="00DA76D4" w:rsidRPr="008E414A" w:rsidRDefault="00DA76D4">
      <w:pPr>
        <w:rPr>
          <w:lang w:val="es-ES"/>
        </w:rPr>
      </w:pPr>
    </w:p>
    <w:p w14:paraId="581284D0" w14:textId="77777777" w:rsidR="00D52222" w:rsidRPr="008E414A" w:rsidRDefault="00000000">
      <w:pPr>
        <w:pStyle w:val="Ttulo2"/>
        <w:rPr>
          <w:lang w:val="es-ES"/>
        </w:rPr>
      </w:pPr>
      <w:r w:rsidRPr="008E414A">
        <w:rPr>
          <w:lang w:val="es-ES"/>
        </w:rPr>
        <w:t>5.3 TrackerService</w:t>
      </w:r>
    </w:p>
    <w:p w14:paraId="597E16D9" w14:textId="424764C5" w:rsidR="00D52222" w:rsidRDefault="00000000">
      <w:pPr>
        <w:rPr>
          <w:lang w:val="es-ES"/>
        </w:rPr>
      </w:pPr>
      <w:r w:rsidRPr="008E414A">
        <w:rPr>
          <w:lang w:val="es-ES"/>
        </w:rPr>
        <w:t>El `TrackerService` gestiona las operaciones específicas para los logs de trackers.</w:t>
      </w:r>
      <w:r w:rsidRPr="008E414A">
        <w:rPr>
          <w:lang w:val="es-ES"/>
        </w:rPr>
        <w:br/>
        <w:t>Métodos principales:</w:t>
      </w:r>
      <w:r w:rsidRPr="008E414A">
        <w:rPr>
          <w:lang w:val="es-ES"/>
        </w:rPr>
        <w:br/>
        <w:t>- `create(data)`: Crea un nuevo log de tracker.</w:t>
      </w:r>
      <w:r w:rsidRPr="008E414A">
        <w:rPr>
          <w:lang w:val="es-ES"/>
        </w:rPr>
        <w:br/>
        <w:t>- `findAll</w:t>
      </w:r>
      <w:r w:rsidR="004A2713">
        <w:rPr>
          <w:lang w:val="es-ES"/>
        </w:rPr>
        <w:t xml:space="preserve"> </w:t>
      </w:r>
      <w:r w:rsidRPr="008E414A">
        <w:rPr>
          <w:lang w:val="es-ES"/>
        </w:rPr>
        <w:t>()</w:t>
      </w:r>
      <w:r w:rsidR="004A2713">
        <w:rPr>
          <w:lang w:val="es-ES"/>
        </w:rPr>
        <w:t xml:space="preserve"> </w:t>
      </w:r>
      <w:r w:rsidRPr="008E414A">
        <w:rPr>
          <w:lang w:val="es-ES"/>
        </w:rPr>
        <w:t>`: Obtiene todos los logs de trackers.</w:t>
      </w:r>
      <w:r w:rsidRPr="008E414A">
        <w:rPr>
          <w:lang w:val="es-ES"/>
        </w:rPr>
        <w:br/>
        <w:t>- `findById(id)`: Obtiene un log de tracker por su ID.</w:t>
      </w:r>
      <w:r w:rsidRPr="008E414A">
        <w:rPr>
          <w:lang w:val="es-ES"/>
        </w:rPr>
        <w:br/>
        <w:t>- `update</w:t>
      </w:r>
      <w:r w:rsidR="004A2713">
        <w:rPr>
          <w:lang w:val="es-ES"/>
        </w:rPr>
        <w:t xml:space="preserve"> </w:t>
      </w:r>
      <w:r w:rsidRPr="008E414A">
        <w:rPr>
          <w:lang w:val="es-ES"/>
        </w:rPr>
        <w:t>(id, data)</w:t>
      </w:r>
      <w:r w:rsidR="004A2713">
        <w:rPr>
          <w:lang w:val="es-ES"/>
        </w:rPr>
        <w:t xml:space="preserve"> </w:t>
      </w:r>
      <w:r w:rsidRPr="008E414A">
        <w:rPr>
          <w:lang w:val="es-ES"/>
        </w:rPr>
        <w:t>`: Actualiza un log de tracker.</w:t>
      </w:r>
      <w:r w:rsidRPr="008E414A">
        <w:rPr>
          <w:lang w:val="es-ES"/>
        </w:rPr>
        <w:br/>
        <w:t>- `remove(id)`: Elimina un log de tracker.</w:t>
      </w:r>
      <w:r w:rsidRPr="008E414A">
        <w:rPr>
          <w:lang w:val="es-ES"/>
        </w:rPr>
        <w:br/>
        <w:t>- `actualizarPosicionDesdeMQTT(posicion)`: Actualiza la posición de un tracker desde los datos recibidos por MQTT.</w:t>
      </w:r>
    </w:p>
    <w:p w14:paraId="6D875F11" w14:textId="77777777" w:rsidR="008E414A" w:rsidRDefault="008E414A">
      <w:pPr>
        <w:rPr>
          <w:lang w:val="es-ES"/>
        </w:rPr>
      </w:pPr>
    </w:p>
    <w:p w14:paraId="0C04DB4F" w14:textId="77777777" w:rsidR="008E414A" w:rsidRDefault="008E414A">
      <w:pPr>
        <w:rPr>
          <w:lang w:val="es-ES"/>
        </w:rPr>
      </w:pPr>
    </w:p>
    <w:p w14:paraId="00383933" w14:textId="77777777" w:rsidR="008E414A" w:rsidRDefault="008E414A">
      <w:pPr>
        <w:rPr>
          <w:lang w:val="es-ES"/>
        </w:rPr>
      </w:pPr>
    </w:p>
    <w:p w14:paraId="2A4501DA" w14:textId="77777777" w:rsidR="008E414A" w:rsidRPr="008E414A" w:rsidRDefault="008E414A">
      <w:pPr>
        <w:rPr>
          <w:lang w:val="es-ES"/>
        </w:rPr>
      </w:pPr>
    </w:p>
    <w:p w14:paraId="553F6344" w14:textId="77777777" w:rsidR="00D52222" w:rsidRPr="008E414A" w:rsidRDefault="00000000">
      <w:pPr>
        <w:pStyle w:val="Ttulo1"/>
        <w:rPr>
          <w:lang w:val="es-ES"/>
        </w:rPr>
      </w:pPr>
      <w:r w:rsidRPr="008E414A">
        <w:rPr>
          <w:lang w:val="es-ES"/>
        </w:rPr>
        <w:lastRenderedPageBreak/>
        <w:t>6. Proceso de Recepción de Datos MQTT</w:t>
      </w:r>
    </w:p>
    <w:p w14:paraId="7BCFF8C6" w14:textId="77777777" w:rsidR="00D52222" w:rsidRDefault="00000000">
      <w:pPr>
        <w:rPr>
          <w:lang w:val="es-ES"/>
        </w:rPr>
      </w:pPr>
      <w:r w:rsidRPr="008E414A">
        <w:rPr>
          <w:lang w:val="es-ES"/>
        </w:rPr>
        <w:t>El cliente MQTT se conecta a un broker y se suscribe al tópico `baliza/</w:t>
      </w:r>
      <w:proofErr w:type="spellStart"/>
      <w:r w:rsidRPr="008E414A">
        <w:rPr>
          <w:lang w:val="es-ES"/>
        </w:rPr>
        <w:t>gps</w:t>
      </w:r>
      <w:proofErr w:type="spellEnd"/>
      <w:r w:rsidRPr="008E414A">
        <w:rPr>
          <w:lang w:val="es-ES"/>
        </w:rPr>
        <w:t>/#`. Cada vez que un mensaje es recibido, este es procesado, convirtiéndolo de un buffer a un objeto JSON. Si el mensaje contiene un `trackerId`, se guarda la baliza en el buffer correspondiente. Si el número de balizas para un tracker excede el límite, la baliza más antigua se elimina. Cada 20 segundos, el sistema verifica los buffers y procesa las balizas, enviando la información al controlador para ser gestionada.</w:t>
      </w:r>
    </w:p>
    <w:p w14:paraId="063C33A9" w14:textId="77777777" w:rsidR="00DA76D4" w:rsidRPr="008E414A" w:rsidRDefault="00DA76D4">
      <w:pPr>
        <w:rPr>
          <w:lang w:val="es-ES"/>
        </w:rPr>
      </w:pPr>
    </w:p>
    <w:p w14:paraId="7487B24C" w14:textId="77777777" w:rsidR="00D52222" w:rsidRPr="008E414A" w:rsidRDefault="00000000">
      <w:pPr>
        <w:pStyle w:val="Ttulo1"/>
        <w:rPr>
          <w:lang w:val="es-ES"/>
        </w:rPr>
      </w:pPr>
      <w:r w:rsidRPr="008E414A">
        <w:rPr>
          <w:lang w:val="es-ES"/>
        </w:rPr>
        <w:t>7. Flujo de Datos</w:t>
      </w:r>
    </w:p>
    <w:p w14:paraId="14CFFCE1" w14:textId="77777777" w:rsidR="00D52222" w:rsidRDefault="00000000">
      <w:pPr>
        <w:rPr>
          <w:lang w:val="es-ES"/>
        </w:rPr>
      </w:pPr>
      <w:r w:rsidRPr="008E414A">
        <w:rPr>
          <w:lang w:val="es-ES"/>
        </w:rPr>
        <w:t>1. Los dispositivos (trackers) envían datos de ubicación a través del protocolo MQTT.</w:t>
      </w:r>
      <w:r w:rsidRPr="008E414A">
        <w:rPr>
          <w:lang w:val="es-ES"/>
        </w:rPr>
        <w:br/>
        <w:t>2. Los datos son recibidos en el backend, procesados y almacenados temporalmente en buffers.</w:t>
      </w:r>
      <w:r w:rsidRPr="008E414A">
        <w:rPr>
          <w:lang w:val="es-ES"/>
        </w:rPr>
        <w:br/>
        <w:t>3. Cada 20 segundos, los datos almacenados en los buffers son procesados y enviados a la base de datos.</w:t>
      </w:r>
      <w:r w:rsidRPr="008E414A">
        <w:rPr>
          <w:lang w:val="es-ES"/>
        </w:rPr>
        <w:br/>
        <w:t>4. La base de datos almacena los logs de las balizas y los trackers.</w:t>
      </w:r>
    </w:p>
    <w:p w14:paraId="7F2F884E" w14:textId="77777777" w:rsidR="00DA76D4" w:rsidRPr="008E414A" w:rsidRDefault="00DA76D4">
      <w:pPr>
        <w:rPr>
          <w:lang w:val="es-ES"/>
        </w:rPr>
      </w:pPr>
    </w:p>
    <w:p w14:paraId="0A25138A" w14:textId="77777777" w:rsidR="00D52222" w:rsidRPr="008E414A" w:rsidRDefault="00000000">
      <w:pPr>
        <w:pStyle w:val="Ttulo1"/>
        <w:rPr>
          <w:lang w:val="es-ES"/>
        </w:rPr>
      </w:pPr>
      <w:bookmarkStart w:id="0" w:name="_Hlk195262234"/>
      <w:r w:rsidRPr="008E414A">
        <w:rPr>
          <w:lang w:val="es-ES"/>
        </w:rPr>
        <w:t>8. Consideraciones de Despliegue</w:t>
      </w:r>
    </w:p>
    <w:bookmarkEnd w:id="0"/>
    <w:p w14:paraId="4B6B59C4" w14:textId="233AD1B4" w:rsidR="00D52222" w:rsidRDefault="00000000">
      <w:pPr>
        <w:rPr>
          <w:lang w:val="es-ES"/>
        </w:rPr>
      </w:pPr>
      <w:r w:rsidRPr="008E414A">
        <w:rPr>
          <w:lang w:val="es-ES"/>
        </w:rPr>
        <w:t>Para desplegar la aplicación, se recomienda configurar un servidor Node.js con soporte para MQTT y MySQL. Asegúrese de tener un archivo</w:t>
      </w:r>
      <w:r w:rsidR="004A2713">
        <w:rPr>
          <w:lang w:val="es-ES"/>
        </w:rPr>
        <w:t xml:space="preserve"> (</w:t>
      </w:r>
      <w:r w:rsidRPr="008E414A">
        <w:rPr>
          <w:lang w:val="es-ES"/>
        </w:rPr>
        <w:t>.</w:t>
      </w:r>
      <w:proofErr w:type="spellStart"/>
      <w:r w:rsidRPr="008E414A">
        <w:rPr>
          <w:lang w:val="es-ES"/>
        </w:rPr>
        <w:t>env</w:t>
      </w:r>
      <w:proofErr w:type="spellEnd"/>
      <w:r w:rsidR="004A2713">
        <w:rPr>
          <w:lang w:val="es-ES"/>
        </w:rPr>
        <w:t>)</w:t>
      </w:r>
      <w:r w:rsidRPr="008E414A">
        <w:rPr>
          <w:lang w:val="es-ES"/>
        </w:rPr>
        <w:t xml:space="preserve"> con las credenciales de acceso al servidor MySQL y las configuraciones del broker MQTT.</w:t>
      </w:r>
    </w:p>
    <w:p w14:paraId="6355489C" w14:textId="77777777" w:rsidR="00DA76D4" w:rsidRDefault="00DA76D4">
      <w:pPr>
        <w:rPr>
          <w:lang w:val="es-ES"/>
        </w:rPr>
      </w:pPr>
    </w:p>
    <w:p w14:paraId="0033258E" w14:textId="77777777" w:rsidR="000B1803" w:rsidRDefault="000B1803">
      <w:pPr>
        <w:rPr>
          <w:lang w:val="es-ES"/>
        </w:rPr>
      </w:pPr>
    </w:p>
    <w:p w14:paraId="03DB1941" w14:textId="77777777" w:rsidR="000B1803" w:rsidRDefault="000B1803">
      <w:pPr>
        <w:rPr>
          <w:lang w:val="es-ES"/>
        </w:rPr>
      </w:pPr>
    </w:p>
    <w:p w14:paraId="34EC43E0" w14:textId="77777777" w:rsidR="000B1803" w:rsidRDefault="000B1803">
      <w:pPr>
        <w:rPr>
          <w:lang w:val="es-ES"/>
        </w:rPr>
      </w:pPr>
    </w:p>
    <w:p w14:paraId="55B79611" w14:textId="77777777" w:rsidR="000B1803" w:rsidRDefault="000B1803">
      <w:pPr>
        <w:rPr>
          <w:lang w:val="es-ES"/>
        </w:rPr>
      </w:pPr>
    </w:p>
    <w:p w14:paraId="7B66EB35" w14:textId="77777777" w:rsidR="000B1803" w:rsidRDefault="000B1803">
      <w:pPr>
        <w:rPr>
          <w:lang w:val="es-ES"/>
        </w:rPr>
      </w:pPr>
    </w:p>
    <w:p w14:paraId="3E9D0EFB" w14:textId="77777777" w:rsidR="000B1803" w:rsidRDefault="000B1803">
      <w:pPr>
        <w:rPr>
          <w:lang w:val="es-ES"/>
        </w:rPr>
      </w:pPr>
    </w:p>
    <w:p w14:paraId="06D8A632" w14:textId="77777777" w:rsidR="000B1803" w:rsidRDefault="000B1803">
      <w:pPr>
        <w:rPr>
          <w:lang w:val="es-ES"/>
        </w:rPr>
      </w:pPr>
    </w:p>
    <w:p w14:paraId="68FECB94" w14:textId="74251DE5" w:rsidR="000B1803" w:rsidRPr="000B1803" w:rsidRDefault="000B1803" w:rsidP="000B1803">
      <w:pPr>
        <w:keepNext/>
        <w:keepLines/>
        <w:spacing w:before="480" w:after="0"/>
        <w:outlineLvl w:val="0"/>
        <w:rPr>
          <w:rFonts w:asciiTheme="majorHAnsi" w:eastAsiaTheme="majorEastAsia" w:hAnsiTheme="majorHAnsi" w:cstheme="majorBidi"/>
          <w:b/>
          <w:bCs/>
          <w:color w:val="365F91" w:themeColor="accent1" w:themeShade="BF"/>
          <w:sz w:val="28"/>
          <w:szCs w:val="28"/>
          <w:lang w:val="es-ES"/>
        </w:rPr>
      </w:pPr>
      <w:r>
        <w:rPr>
          <w:rFonts w:asciiTheme="majorHAnsi" w:eastAsiaTheme="majorEastAsia" w:hAnsiTheme="majorHAnsi" w:cstheme="majorBidi"/>
          <w:b/>
          <w:bCs/>
          <w:color w:val="365F91" w:themeColor="accent1" w:themeShade="BF"/>
          <w:sz w:val="28"/>
          <w:szCs w:val="28"/>
          <w:lang w:val="es-ES"/>
        </w:rPr>
        <w:lastRenderedPageBreak/>
        <w:t>9</w:t>
      </w:r>
      <w:r w:rsidRPr="000B1803">
        <w:rPr>
          <w:rFonts w:asciiTheme="majorHAnsi" w:eastAsiaTheme="majorEastAsia" w:hAnsiTheme="majorHAnsi" w:cstheme="majorBidi"/>
          <w:b/>
          <w:bCs/>
          <w:color w:val="365F91" w:themeColor="accent1" w:themeShade="BF"/>
          <w:sz w:val="28"/>
          <w:szCs w:val="28"/>
          <w:lang w:val="es-ES"/>
        </w:rPr>
        <w:t>.</w:t>
      </w:r>
      <w:r>
        <w:rPr>
          <w:rFonts w:asciiTheme="majorHAnsi" w:eastAsiaTheme="majorEastAsia" w:hAnsiTheme="majorHAnsi" w:cstheme="majorBidi"/>
          <w:b/>
          <w:bCs/>
          <w:color w:val="365F91" w:themeColor="accent1" w:themeShade="BF"/>
          <w:sz w:val="28"/>
          <w:szCs w:val="28"/>
          <w:lang w:val="es-ES"/>
        </w:rPr>
        <w:t xml:space="preserve"> Pruebas y Ejecución del sistema</w:t>
      </w:r>
      <w:r w:rsidRPr="000B1803">
        <w:rPr>
          <w:rFonts w:asciiTheme="majorHAnsi" w:eastAsiaTheme="majorEastAsia" w:hAnsiTheme="majorHAnsi" w:cstheme="majorBidi"/>
          <w:b/>
          <w:bCs/>
          <w:color w:val="365F91" w:themeColor="accent1" w:themeShade="BF"/>
          <w:sz w:val="28"/>
          <w:szCs w:val="28"/>
          <w:lang w:val="es-ES"/>
        </w:rPr>
        <w:t xml:space="preserve"> </w:t>
      </w:r>
    </w:p>
    <w:p w14:paraId="66FDDAD1" w14:textId="77777777" w:rsidR="000B1803" w:rsidRPr="000B1803" w:rsidRDefault="000B1803" w:rsidP="000B1803">
      <w:pPr>
        <w:rPr>
          <w:lang w:val="es-ES"/>
        </w:rPr>
      </w:pPr>
      <w:r w:rsidRPr="000B1803">
        <w:rPr>
          <w:lang w:val="es-ES"/>
        </w:rPr>
        <w:t>Para probar el sistema y ejecutar correctamente los servicios de la aplicación, se deben seguir los siguientes pasos en tres terminales diferentes:</w:t>
      </w:r>
    </w:p>
    <w:p w14:paraId="399EEF36" w14:textId="51478C50" w:rsidR="000B1803" w:rsidRPr="000B1803" w:rsidRDefault="000B1803" w:rsidP="000B1803">
      <w:pPr>
        <w:pStyle w:val="Ttulo2"/>
        <w:rPr>
          <w:lang w:val="es-ES"/>
        </w:rPr>
      </w:pPr>
      <w:r>
        <w:rPr>
          <w:lang w:val="es-ES"/>
        </w:rPr>
        <w:t>9</w:t>
      </w:r>
      <w:r w:rsidRPr="008E414A">
        <w:rPr>
          <w:lang w:val="es-ES"/>
        </w:rPr>
        <w:t>.</w:t>
      </w:r>
      <w:r>
        <w:rPr>
          <w:lang w:val="es-ES"/>
        </w:rPr>
        <w:t>1</w:t>
      </w:r>
      <w:r w:rsidRPr="008E414A">
        <w:rPr>
          <w:lang w:val="es-ES"/>
        </w:rPr>
        <w:t xml:space="preserve"> </w:t>
      </w:r>
      <w:r w:rsidRPr="000B1803">
        <w:rPr>
          <w:lang w:val="es-ES"/>
        </w:rPr>
        <w:t>Iniciar el Servidor Node.js</w:t>
      </w:r>
    </w:p>
    <w:p w14:paraId="6D06637A" w14:textId="14354FC7" w:rsidR="000B1803" w:rsidRDefault="000B1803" w:rsidP="000B1803">
      <w:pPr>
        <w:rPr>
          <w:lang w:val="es-ES"/>
        </w:rPr>
      </w:pPr>
      <w:r w:rsidRPr="000B1803">
        <w:rPr>
          <w:lang w:val="es-ES"/>
        </w:rPr>
        <w:t xml:space="preserve">En la primera terminal, </w:t>
      </w:r>
      <w:r>
        <w:rPr>
          <w:lang w:val="es-ES"/>
        </w:rPr>
        <w:t>naveg</w:t>
      </w:r>
      <w:r w:rsidR="00EE7FFB">
        <w:rPr>
          <w:lang w:val="es-ES"/>
        </w:rPr>
        <w:t>a</w:t>
      </w:r>
      <w:r>
        <w:rPr>
          <w:lang w:val="es-ES"/>
        </w:rPr>
        <w:t xml:space="preserve"> a la ruta \backend </w:t>
      </w:r>
    </w:p>
    <w:p w14:paraId="785DDCE7" w14:textId="474EB49A" w:rsidR="000B1803" w:rsidRPr="000B1803" w:rsidRDefault="000B1803" w:rsidP="000B1803">
      <w:pPr>
        <w:rPr>
          <w:lang w:val="es-ES"/>
        </w:rPr>
      </w:pPr>
      <w:r>
        <w:rPr>
          <w:lang w:val="es-ES"/>
        </w:rPr>
        <w:t>I</w:t>
      </w:r>
      <w:r w:rsidRPr="000B1803">
        <w:rPr>
          <w:lang w:val="es-ES"/>
        </w:rPr>
        <w:t>nicia el servidor backend con el siguiente comando:</w:t>
      </w:r>
    </w:p>
    <w:p w14:paraId="0D5A0A3E" w14:textId="77777777" w:rsidR="000B1803" w:rsidRPr="000B1803" w:rsidRDefault="000B1803" w:rsidP="000B1803">
      <w:pPr>
        <w:rPr>
          <w:lang w:val="es-ES"/>
        </w:rPr>
      </w:pPr>
      <w:r w:rsidRPr="000B1803">
        <w:rPr>
          <w:lang w:val="es-ES"/>
        </w:rPr>
        <w:t>npm start</w:t>
      </w:r>
    </w:p>
    <w:p w14:paraId="5247A864" w14:textId="77777777" w:rsidR="000B1803" w:rsidRPr="000B1803" w:rsidRDefault="000B1803" w:rsidP="000B1803">
      <w:pPr>
        <w:rPr>
          <w:lang w:val="es-ES"/>
        </w:rPr>
      </w:pPr>
      <w:r w:rsidRPr="000B1803">
        <w:rPr>
          <w:lang w:val="es-ES"/>
        </w:rPr>
        <w:t>Este comando inicia el servidor de la aplicación, permitiendo la interacción con la base de datos y las APIs para la gestión de los trackers, balizas y logs.</w:t>
      </w:r>
    </w:p>
    <w:p w14:paraId="19E951E3" w14:textId="4D354C28" w:rsidR="000B1803" w:rsidRPr="000B1803" w:rsidRDefault="000B1803" w:rsidP="000B1803">
      <w:pPr>
        <w:pStyle w:val="Ttulo2"/>
        <w:rPr>
          <w:lang w:val="es-ES"/>
        </w:rPr>
      </w:pPr>
      <w:bookmarkStart w:id="1" w:name="_Hlk195262609"/>
      <w:r>
        <w:rPr>
          <w:lang w:val="es-ES"/>
        </w:rPr>
        <w:t>9</w:t>
      </w:r>
      <w:r w:rsidRPr="008E414A">
        <w:rPr>
          <w:lang w:val="es-ES"/>
        </w:rPr>
        <w:t>.</w:t>
      </w:r>
      <w:r>
        <w:rPr>
          <w:lang w:val="es-ES"/>
        </w:rPr>
        <w:t>2</w:t>
      </w:r>
      <w:r w:rsidRPr="008E414A">
        <w:rPr>
          <w:lang w:val="es-ES"/>
        </w:rPr>
        <w:t xml:space="preserve"> </w:t>
      </w:r>
      <w:r w:rsidRPr="000B1803">
        <w:rPr>
          <w:lang w:val="es-ES"/>
        </w:rPr>
        <w:t>Iniciar el Servicio MQTT - baliza.js</w:t>
      </w:r>
    </w:p>
    <w:bookmarkEnd w:id="1"/>
    <w:p w14:paraId="6FFF80A0" w14:textId="77777777" w:rsidR="000B1803" w:rsidRPr="000B1803" w:rsidRDefault="000B1803" w:rsidP="000B1803">
      <w:pPr>
        <w:rPr>
          <w:lang w:val="es-ES"/>
        </w:rPr>
      </w:pPr>
      <w:r w:rsidRPr="000B1803">
        <w:rPr>
          <w:lang w:val="es-ES"/>
        </w:rPr>
        <w:t>En la segunda terminal, navega a la ruta backend/mqtt y ejecuta el servicio MQTT que simula la publicación de datos de las balizas:</w:t>
      </w:r>
    </w:p>
    <w:p w14:paraId="0FE85A87" w14:textId="2D81E45F" w:rsidR="000B1803" w:rsidRPr="000B1803" w:rsidRDefault="000B1803" w:rsidP="000B1803">
      <w:pPr>
        <w:rPr>
          <w:lang w:val="es-ES"/>
        </w:rPr>
      </w:pPr>
      <w:r w:rsidRPr="000B1803">
        <w:rPr>
          <w:lang w:val="es-ES"/>
        </w:rPr>
        <w:t>node baliza</w:t>
      </w:r>
    </w:p>
    <w:p w14:paraId="5FE5B98B" w14:textId="77777777" w:rsidR="000B1803" w:rsidRPr="000B1803" w:rsidRDefault="000B1803" w:rsidP="000B1803">
      <w:pPr>
        <w:rPr>
          <w:lang w:val="es-ES"/>
        </w:rPr>
      </w:pPr>
      <w:r w:rsidRPr="000B1803">
        <w:rPr>
          <w:lang w:val="es-ES"/>
        </w:rPr>
        <w:t>Este servicio simula las publicaciones de datos de las balizas a través del protocolo MQTT, generando mensajes con la información de las balizas cercanas a cada tracker.</w:t>
      </w:r>
    </w:p>
    <w:p w14:paraId="18A8E0C2" w14:textId="65F32163" w:rsidR="00501960" w:rsidRPr="00501960" w:rsidRDefault="00501960" w:rsidP="00501960">
      <w:pPr>
        <w:pStyle w:val="Ttulo2"/>
        <w:rPr>
          <w:lang w:val="es-ES"/>
        </w:rPr>
      </w:pPr>
      <w:r>
        <w:rPr>
          <w:lang w:val="es-ES"/>
        </w:rPr>
        <w:t>9</w:t>
      </w:r>
      <w:r w:rsidRPr="008E414A">
        <w:rPr>
          <w:lang w:val="es-ES"/>
        </w:rPr>
        <w:t>.</w:t>
      </w:r>
      <w:r>
        <w:rPr>
          <w:lang w:val="es-ES"/>
        </w:rPr>
        <w:t>3</w:t>
      </w:r>
      <w:r w:rsidRPr="008E414A">
        <w:rPr>
          <w:lang w:val="es-ES"/>
        </w:rPr>
        <w:t xml:space="preserve"> </w:t>
      </w:r>
      <w:r w:rsidRPr="00501960">
        <w:rPr>
          <w:lang w:val="es-ES"/>
        </w:rPr>
        <w:t>Iniciar el Listener MQTT - mqttlistener.js</w:t>
      </w:r>
    </w:p>
    <w:p w14:paraId="64BAEDC7" w14:textId="77777777" w:rsidR="000B1803" w:rsidRPr="000B1803" w:rsidRDefault="000B1803" w:rsidP="000B1803">
      <w:pPr>
        <w:rPr>
          <w:lang w:val="es-ES"/>
        </w:rPr>
      </w:pPr>
      <w:r w:rsidRPr="000B1803">
        <w:rPr>
          <w:lang w:val="es-ES"/>
        </w:rPr>
        <w:t>En la tercera terminal, navega a la ruta backend/utils y ejecuta el listener que recibe los mensajes de MQTT y los procesa:</w:t>
      </w:r>
    </w:p>
    <w:p w14:paraId="1BA486F6" w14:textId="01D3E3BE" w:rsidR="000B1803" w:rsidRPr="000B1803" w:rsidRDefault="000B1803" w:rsidP="000B1803">
      <w:pPr>
        <w:rPr>
          <w:lang w:val="es-ES"/>
        </w:rPr>
      </w:pPr>
      <w:r w:rsidRPr="000B1803">
        <w:rPr>
          <w:lang w:val="es-ES"/>
        </w:rPr>
        <w:t>node mqttlistener</w:t>
      </w:r>
    </w:p>
    <w:p w14:paraId="11DA58B2" w14:textId="77777777" w:rsidR="000B1803" w:rsidRPr="000B1803" w:rsidRDefault="000B1803" w:rsidP="000B1803">
      <w:pPr>
        <w:rPr>
          <w:lang w:val="es-ES"/>
        </w:rPr>
      </w:pPr>
      <w:r w:rsidRPr="000B1803">
        <w:rPr>
          <w:lang w:val="es-ES"/>
        </w:rPr>
        <w:t>Este servicio escucha los mensajes de MQTT que se publican desde el servicio baliza.js, procesando la información de las balizas y actualizando la base de datos con las nuevas posiciones de los trackers.</w:t>
      </w:r>
    </w:p>
    <w:p w14:paraId="1D0CEEED" w14:textId="6B8399DC" w:rsidR="000B1803" w:rsidRPr="008E414A" w:rsidRDefault="000B1803">
      <w:pPr>
        <w:rPr>
          <w:lang w:val="es-ES"/>
        </w:rPr>
      </w:pPr>
    </w:p>
    <w:p w14:paraId="705F9CBA" w14:textId="79C53314" w:rsidR="00D52222" w:rsidRPr="008E414A" w:rsidRDefault="00501960">
      <w:pPr>
        <w:pStyle w:val="Ttulo1"/>
        <w:rPr>
          <w:lang w:val="es-ES"/>
        </w:rPr>
      </w:pPr>
      <w:r>
        <w:rPr>
          <w:lang w:val="es-ES"/>
        </w:rPr>
        <w:t>10</w:t>
      </w:r>
      <w:r w:rsidR="00000000" w:rsidRPr="008E414A">
        <w:rPr>
          <w:lang w:val="es-ES"/>
        </w:rPr>
        <w:t>. Conclusión</w:t>
      </w:r>
    </w:p>
    <w:p w14:paraId="1F0C7453" w14:textId="77777777" w:rsidR="00D52222" w:rsidRPr="008E414A" w:rsidRDefault="00000000">
      <w:pPr>
        <w:rPr>
          <w:lang w:val="es-ES"/>
        </w:rPr>
      </w:pPr>
      <w:r w:rsidRPr="008E414A">
        <w:rPr>
          <w:lang w:val="es-ES"/>
        </w:rPr>
        <w:t>La aplicación proporciona una solución robusta para el seguimiento de trackers y balizas en un entorno ferroviario. Se han implementado soluciones eficientes para la transmisión en tiempo real y el procesamiento de datos, asegurando un sistema confiable para el seguimiento de la posición de los trackers.</w:t>
      </w:r>
    </w:p>
    <w:sectPr w:rsidR="00D52222" w:rsidRPr="008E414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901331256">
    <w:abstractNumId w:val="8"/>
  </w:num>
  <w:num w:numId="2" w16cid:durableId="1112943224">
    <w:abstractNumId w:val="6"/>
  </w:num>
  <w:num w:numId="3" w16cid:durableId="1476799172">
    <w:abstractNumId w:val="5"/>
  </w:num>
  <w:num w:numId="4" w16cid:durableId="1253779108">
    <w:abstractNumId w:val="4"/>
  </w:num>
  <w:num w:numId="5" w16cid:durableId="866530405">
    <w:abstractNumId w:val="7"/>
  </w:num>
  <w:num w:numId="6" w16cid:durableId="1352799853">
    <w:abstractNumId w:val="3"/>
  </w:num>
  <w:num w:numId="7" w16cid:durableId="408423075">
    <w:abstractNumId w:val="2"/>
  </w:num>
  <w:num w:numId="8" w16cid:durableId="1412847143">
    <w:abstractNumId w:val="1"/>
  </w:num>
  <w:num w:numId="9" w16cid:durableId="394622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B1803"/>
    <w:rsid w:val="000E17D0"/>
    <w:rsid w:val="0015074B"/>
    <w:rsid w:val="0029639D"/>
    <w:rsid w:val="00326F90"/>
    <w:rsid w:val="004A2713"/>
    <w:rsid w:val="00501960"/>
    <w:rsid w:val="005F6944"/>
    <w:rsid w:val="008E414A"/>
    <w:rsid w:val="009601D0"/>
    <w:rsid w:val="009631A3"/>
    <w:rsid w:val="00A818B5"/>
    <w:rsid w:val="00AA1D8D"/>
    <w:rsid w:val="00B47730"/>
    <w:rsid w:val="00CB0664"/>
    <w:rsid w:val="00D52222"/>
    <w:rsid w:val="00DA76D4"/>
    <w:rsid w:val="00EE7FFB"/>
    <w:rsid w:val="00FB77D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0F6AC9"/>
  <w14:defaultImageDpi w14:val="300"/>
  <w15:docId w15:val="{D92EC7D2-049C-425B-BE11-847E80168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803"/>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3582305">
      <w:bodyDiv w:val="1"/>
      <w:marLeft w:val="0"/>
      <w:marRight w:val="0"/>
      <w:marTop w:val="0"/>
      <w:marBottom w:val="0"/>
      <w:divBdr>
        <w:top w:val="none" w:sz="0" w:space="0" w:color="auto"/>
        <w:left w:val="none" w:sz="0" w:space="0" w:color="auto"/>
        <w:bottom w:val="none" w:sz="0" w:space="0" w:color="auto"/>
        <w:right w:val="none" w:sz="0" w:space="0" w:color="auto"/>
      </w:divBdr>
      <w:divsChild>
        <w:div w:id="830563501">
          <w:marLeft w:val="0"/>
          <w:marRight w:val="0"/>
          <w:marTop w:val="0"/>
          <w:marBottom w:val="0"/>
          <w:divBdr>
            <w:top w:val="none" w:sz="0" w:space="0" w:color="auto"/>
            <w:left w:val="none" w:sz="0" w:space="0" w:color="auto"/>
            <w:bottom w:val="none" w:sz="0" w:space="0" w:color="auto"/>
            <w:right w:val="none" w:sz="0" w:space="0" w:color="auto"/>
          </w:divBdr>
          <w:divsChild>
            <w:div w:id="157815921">
              <w:marLeft w:val="0"/>
              <w:marRight w:val="0"/>
              <w:marTop w:val="0"/>
              <w:marBottom w:val="0"/>
              <w:divBdr>
                <w:top w:val="none" w:sz="0" w:space="0" w:color="auto"/>
                <w:left w:val="none" w:sz="0" w:space="0" w:color="auto"/>
                <w:bottom w:val="none" w:sz="0" w:space="0" w:color="auto"/>
                <w:right w:val="none" w:sz="0" w:space="0" w:color="auto"/>
              </w:divBdr>
            </w:div>
            <w:div w:id="2047485693">
              <w:marLeft w:val="0"/>
              <w:marRight w:val="0"/>
              <w:marTop w:val="0"/>
              <w:marBottom w:val="0"/>
              <w:divBdr>
                <w:top w:val="none" w:sz="0" w:space="0" w:color="auto"/>
                <w:left w:val="none" w:sz="0" w:space="0" w:color="auto"/>
                <w:bottom w:val="none" w:sz="0" w:space="0" w:color="auto"/>
                <w:right w:val="none" w:sz="0" w:space="0" w:color="auto"/>
              </w:divBdr>
              <w:divsChild>
                <w:div w:id="1213036592">
                  <w:marLeft w:val="0"/>
                  <w:marRight w:val="0"/>
                  <w:marTop w:val="0"/>
                  <w:marBottom w:val="0"/>
                  <w:divBdr>
                    <w:top w:val="none" w:sz="0" w:space="0" w:color="auto"/>
                    <w:left w:val="none" w:sz="0" w:space="0" w:color="auto"/>
                    <w:bottom w:val="none" w:sz="0" w:space="0" w:color="auto"/>
                    <w:right w:val="none" w:sz="0" w:space="0" w:color="auto"/>
                  </w:divBdr>
                  <w:divsChild>
                    <w:div w:id="107616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80864">
              <w:marLeft w:val="0"/>
              <w:marRight w:val="0"/>
              <w:marTop w:val="0"/>
              <w:marBottom w:val="0"/>
              <w:divBdr>
                <w:top w:val="none" w:sz="0" w:space="0" w:color="auto"/>
                <w:left w:val="none" w:sz="0" w:space="0" w:color="auto"/>
                <w:bottom w:val="none" w:sz="0" w:space="0" w:color="auto"/>
                <w:right w:val="none" w:sz="0" w:space="0" w:color="auto"/>
              </w:divBdr>
            </w:div>
          </w:divsChild>
        </w:div>
        <w:div w:id="1518621200">
          <w:marLeft w:val="0"/>
          <w:marRight w:val="0"/>
          <w:marTop w:val="0"/>
          <w:marBottom w:val="0"/>
          <w:divBdr>
            <w:top w:val="none" w:sz="0" w:space="0" w:color="auto"/>
            <w:left w:val="none" w:sz="0" w:space="0" w:color="auto"/>
            <w:bottom w:val="none" w:sz="0" w:space="0" w:color="auto"/>
            <w:right w:val="none" w:sz="0" w:space="0" w:color="auto"/>
          </w:divBdr>
          <w:divsChild>
            <w:div w:id="1749427343">
              <w:marLeft w:val="0"/>
              <w:marRight w:val="0"/>
              <w:marTop w:val="0"/>
              <w:marBottom w:val="0"/>
              <w:divBdr>
                <w:top w:val="none" w:sz="0" w:space="0" w:color="auto"/>
                <w:left w:val="none" w:sz="0" w:space="0" w:color="auto"/>
                <w:bottom w:val="none" w:sz="0" w:space="0" w:color="auto"/>
                <w:right w:val="none" w:sz="0" w:space="0" w:color="auto"/>
              </w:divBdr>
            </w:div>
            <w:div w:id="437799681">
              <w:marLeft w:val="0"/>
              <w:marRight w:val="0"/>
              <w:marTop w:val="0"/>
              <w:marBottom w:val="0"/>
              <w:divBdr>
                <w:top w:val="none" w:sz="0" w:space="0" w:color="auto"/>
                <w:left w:val="none" w:sz="0" w:space="0" w:color="auto"/>
                <w:bottom w:val="none" w:sz="0" w:space="0" w:color="auto"/>
                <w:right w:val="none" w:sz="0" w:space="0" w:color="auto"/>
              </w:divBdr>
              <w:divsChild>
                <w:div w:id="1673411445">
                  <w:marLeft w:val="0"/>
                  <w:marRight w:val="0"/>
                  <w:marTop w:val="0"/>
                  <w:marBottom w:val="0"/>
                  <w:divBdr>
                    <w:top w:val="none" w:sz="0" w:space="0" w:color="auto"/>
                    <w:left w:val="none" w:sz="0" w:space="0" w:color="auto"/>
                    <w:bottom w:val="none" w:sz="0" w:space="0" w:color="auto"/>
                    <w:right w:val="none" w:sz="0" w:space="0" w:color="auto"/>
                  </w:divBdr>
                  <w:divsChild>
                    <w:div w:id="6619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237482">
              <w:marLeft w:val="0"/>
              <w:marRight w:val="0"/>
              <w:marTop w:val="0"/>
              <w:marBottom w:val="0"/>
              <w:divBdr>
                <w:top w:val="none" w:sz="0" w:space="0" w:color="auto"/>
                <w:left w:val="none" w:sz="0" w:space="0" w:color="auto"/>
                <w:bottom w:val="none" w:sz="0" w:space="0" w:color="auto"/>
                <w:right w:val="none" w:sz="0" w:space="0" w:color="auto"/>
              </w:divBdr>
            </w:div>
          </w:divsChild>
        </w:div>
        <w:div w:id="1047606594">
          <w:marLeft w:val="0"/>
          <w:marRight w:val="0"/>
          <w:marTop w:val="0"/>
          <w:marBottom w:val="0"/>
          <w:divBdr>
            <w:top w:val="none" w:sz="0" w:space="0" w:color="auto"/>
            <w:left w:val="none" w:sz="0" w:space="0" w:color="auto"/>
            <w:bottom w:val="none" w:sz="0" w:space="0" w:color="auto"/>
            <w:right w:val="none" w:sz="0" w:space="0" w:color="auto"/>
          </w:divBdr>
          <w:divsChild>
            <w:div w:id="1220090624">
              <w:marLeft w:val="0"/>
              <w:marRight w:val="0"/>
              <w:marTop w:val="0"/>
              <w:marBottom w:val="0"/>
              <w:divBdr>
                <w:top w:val="none" w:sz="0" w:space="0" w:color="auto"/>
                <w:left w:val="none" w:sz="0" w:space="0" w:color="auto"/>
                <w:bottom w:val="none" w:sz="0" w:space="0" w:color="auto"/>
                <w:right w:val="none" w:sz="0" w:space="0" w:color="auto"/>
              </w:divBdr>
            </w:div>
            <w:div w:id="57291638">
              <w:marLeft w:val="0"/>
              <w:marRight w:val="0"/>
              <w:marTop w:val="0"/>
              <w:marBottom w:val="0"/>
              <w:divBdr>
                <w:top w:val="none" w:sz="0" w:space="0" w:color="auto"/>
                <w:left w:val="none" w:sz="0" w:space="0" w:color="auto"/>
                <w:bottom w:val="none" w:sz="0" w:space="0" w:color="auto"/>
                <w:right w:val="none" w:sz="0" w:space="0" w:color="auto"/>
              </w:divBdr>
              <w:divsChild>
                <w:div w:id="1915896623">
                  <w:marLeft w:val="0"/>
                  <w:marRight w:val="0"/>
                  <w:marTop w:val="0"/>
                  <w:marBottom w:val="0"/>
                  <w:divBdr>
                    <w:top w:val="none" w:sz="0" w:space="0" w:color="auto"/>
                    <w:left w:val="none" w:sz="0" w:space="0" w:color="auto"/>
                    <w:bottom w:val="none" w:sz="0" w:space="0" w:color="auto"/>
                    <w:right w:val="none" w:sz="0" w:space="0" w:color="auto"/>
                  </w:divBdr>
                  <w:divsChild>
                    <w:div w:id="134493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6802">
      <w:bodyDiv w:val="1"/>
      <w:marLeft w:val="0"/>
      <w:marRight w:val="0"/>
      <w:marTop w:val="0"/>
      <w:marBottom w:val="0"/>
      <w:divBdr>
        <w:top w:val="none" w:sz="0" w:space="0" w:color="auto"/>
        <w:left w:val="none" w:sz="0" w:space="0" w:color="auto"/>
        <w:bottom w:val="none" w:sz="0" w:space="0" w:color="auto"/>
        <w:right w:val="none" w:sz="0" w:space="0" w:color="auto"/>
      </w:divBdr>
      <w:divsChild>
        <w:div w:id="1172572076">
          <w:marLeft w:val="0"/>
          <w:marRight w:val="0"/>
          <w:marTop w:val="0"/>
          <w:marBottom w:val="0"/>
          <w:divBdr>
            <w:top w:val="none" w:sz="0" w:space="0" w:color="auto"/>
            <w:left w:val="none" w:sz="0" w:space="0" w:color="auto"/>
            <w:bottom w:val="none" w:sz="0" w:space="0" w:color="auto"/>
            <w:right w:val="none" w:sz="0" w:space="0" w:color="auto"/>
          </w:divBdr>
          <w:divsChild>
            <w:div w:id="789398635">
              <w:marLeft w:val="0"/>
              <w:marRight w:val="0"/>
              <w:marTop w:val="0"/>
              <w:marBottom w:val="0"/>
              <w:divBdr>
                <w:top w:val="none" w:sz="0" w:space="0" w:color="auto"/>
                <w:left w:val="none" w:sz="0" w:space="0" w:color="auto"/>
                <w:bottom w:val="none" w:sz="0" w:space="0" w:color="auto"/>
                <w:right w:val="none" w:sz="0" w:space="0" w:color="auto"/>
              </w:divBdr>
            </w:div>
            <w:div w:id="928347179">
              <w:marLeft w:val="0"/>
              <w:marRight w:val="0"/>
              <w:marTop w:val="0"/>
              <w:marBottom w:val="0"/>
              <w:divBdr>
                <w:top w:val="none" w:sz="0" w:space="0" w:color="auto"/>
                <w:left w:val="none" w:sz="0" w:space="0" w:color="auto"/>
                <w:bottom w:val="none" w:sz="0" w:space="0" w:color="auto"/>
                <w:right w:val="none" w:sz="0" w:space="0" w:color="auto"/>
              </w:divBdr>
              <w:divsChild>
                <w:div w:id="1645236595">
                  <w:marLeft w:val="0"/>
                  <w:marRight w:val="0"/>
                  <w:marTop w:val="0"/>
                  <w:marBottom w:val="0"/>
                  <w:divBdr>
                    <w:top w:val="none" w:sz="0" w:space="0" w:color="auto"/>
                    <w:left w:val="none" w:sz="0" w:space="0" w:color="auto"/>
                    <w:bottom w:val="none" w:sz="0" w:space="0" w:color="auto"/>
                    <w:right w:val="none" w:sz="0" w:space="0" w:color="auto"/>
                  </w:divBdr>
                  <w:divsChild>
                    <w:div w:id="175127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46866">
              <w:marLeft w:val="0"/>
              <w:marRight w:val="0"/>
              <w:marTop w:val="0"/>
              <w:marBottom w:val="0"/>
              <w:divBdr>
                <w:top w:val="none" w:sz="0" w:space="0" w:color="auto"/>
                <w:left w:val="none" w:sz="0" w:space="0" w:color="auto"/>
                <w:bottom w:val="none" w:sz="0" w:space="0" w:color="auto"/>
                <w:right w:val="none" w:sz="0" w:space="0" w:color="auto"/>
              </w:divBdr>
            </w:div>
          </w:divsChild>
        </w:div>
        <w:div w:id="1877964262">
          <w:marLeft w:val="0"/>
          <w:marRight w:val="0"/>
          <w:marTop w:val="0"/>
          <w:marBottom w:val="0"/>
          <w:divBdr>
            <w:top w:val="none" w:sz="0" w:space="0" w:color="auto"/>
            <w:left w:val="none" w:sz="0" w:space="0" w:color="auto"/>
            <w:bottom w:val="none" w:sz="0" w:space="0" w:color="auto"/>
            <w:right w:val="none" w:sz="0" w:space="0" w:color="auto"/>
          </w:divBdr>
          <w:divsChild>
            <w:div w:id="1786853077">
              <w:marLeft w:val="0"/>
              <w:marRight w:val="0"/>
              <w:marTop w:val="0"/>
              <w:marBottom w:val="0"/>
              <w:divBdr>
                <w:top w:val="none" w:sz="0" w:space="0" w:color="auto"/>
                <w:left w:val="none" w:sz="0" w:space="0" w:color="auto"/>
                <w:bottom w:val="none" w:sz="0" w:space="0" w:color="auto"/>
                <w:right w:val="none" w:sz="0" w:space="0" w:color="auto"/>
              </w:divBdr>
            </w:div>
            <w:div w:id="237374491">
              <w:marLeft w:val="0"/>
              <w:marRight w:val="0"/>
              <w:marTop w:val="0"/>
              <w:marBottom w:val="0"/>
              <w:divBdr>
                <w:top w:val="none" w:sz="0" w:space="0" w:color="auto"/>
                <w:left w:val="none" w:sz="0" w:space="0" w:color="auto"/>
                <w:bottom w:val="none" w:sz="0" w:space="0" w:color="auto"/>
                <w:right w:val="none" w:sz="0" w:space="0" w:color="auto"/>
              </w:divBdr>
              <w:divsChild>
                <w:div w:id="449665988">
                  <w:marLeft w:val="0"/>
                  <w:marRight w:val="0"/>
                  <w:marTop w:val="0"/>
                  <w:marBottom w:val="0"/>
                  <w:divBdr>
                    <w:top w:val="none" w:sz="0" w:space="0" w:color="auto"/>
                    <w:left w:val="none" w:sz="0" w:space="0" w:color="auto"/>
                    <w:bottom w:val="none" w:sz="0" w:space="0" w:color="auto"/>
                    <w:right w:val="none" w:sz="0" w:space="0" w:color="auto"/>
                  </w:divBdr>
                  <w:divsChild>
                    <w:div w:id="71076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7836">
              <w:marLeft w:val="0"/>
              <w:marRight w:val="0"/>
              <w:marTop w:val="0"/>
              <w:marBottom w:val="0"/>
              <w:divBdr>
                <w:top w:val="none" w:sz="0" w:space="0" w:color="auto"/>
                <w:left w:val="none" w:sz="0" w:space="0" w:color="auto"/>
                <w:bottom w:val="none" w:sz="0" w:space="0" w:color="auto"/>
                <w:right w:val="none" w:sz="0" w:space="0" w:color="auto"/>
              </w:divBdr>
            </w:div>
          </w:divsChild>
        </w:div>
        <w:div w:id="1820226794">
          <w:marLeft w:val="0"/>
          <w:marRight w:val="0"/>
          <w:marTop w:val="0"/>
          <w:marBottom w:val="0"/>
          <w:divBdr>
            <w:top w:val="none" w:sz="0" w:space="0" w:color="auto"/>
            <w:left w:val="none" w:sz="0" w:space="0" w:color="auto"/>
            <w:bottom w:val="none" w:sz="0" w:space="0" w:color="auto"/>
            <w:right w:val="none" w:sz="0" w:space="0" w:color="auto"/>
          </w:divBdr>
          <w:divsChild>
            <w:div w:id="438183631">
              <w:marLeft w:val="0"/>
              <w:marRight w:val="0"/>
              <w:marTop w:val="0"/>
              <w:marBottom w:val="0"/>
              <w:divBdr>
                <w:top w:val="none" w:sz="0" w:space="0" w:color="auto"/>
                <w:left w:val="none" w:sz="0" w:space="0" w:color="auto"/>
                <w:bottom w:val="none" w:sz="0" w:space="0" w:color="auto"/>
                <w:right w:val="none" w:sz="0" w:space="0" w:color="auto"/>
              </w:divBdr>
            </w:div>
            <w:div w:id="392434499">
              <w:marLeft w:val="0"/>
              <w:marRight w:val="0"/>
              <w:marTop w:val="0"/>
              <w:marBottom w:val="0"/>
              <w:divBdr>
                <w:top w:val="none" w:sz="0" w:space="0" w:color="auto"/>
                <w:left w:val="none" w:sz="0" w:space="0" w:color="auto"/>
                <w:bottom w:val="none" w:sz="0" w:space="0" w:color="auto"/>
                <w:right w:val="none" w:sz="0" w:space="0" w:color="auto"/>
              </w:divBdr>
              <w:divsChild>
                <w:div w:id="389497057">
                  <w:marLeft w:val="0"/>
                  <w:marRight w:val="0"/>
                  <w:marTop w:val="0"/>
                  <w:marBottom w:val="0"/>
                  <w:divBdr>
                    <w:top w:val="none" w:sz="0" w:space="0" w:color="auto"/>
                    <w:left w:val="none" w:sz="0" w:space="0" w:color="auto"/>
                    <w:bottom w:val="none" w:sz="0" w:space="0" w:color="auto"/>
                    <w:right w:val="none" w:sz="0" w:space="0" w:color="auto"/>
                  </w:divBdr>
                  <w:divsChild>
                    <w:div w:id="147672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6</Pages>
  <Words>1146</Words>
  <Characters>6308</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7440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ARIAS LOBATO, JAVIER RODRIGO</cp:lastModifiedBy>
  <cp:revision>7</cp:revision>
  <dcterms:created xsi:type="dcterms:W3CDTF">2025-04-11T08:19:00Z</dcterms:created>
  <dcterms:modified xsi:type="dcterms:W3CDTF">2025-04-11T09:21:00Z</dcterms:modified>
  <cp:category/>
</cp:coreProperties>
</file>