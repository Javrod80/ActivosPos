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6D1D" w14:textId="50CABBF9" w:rsidR="000B2A23" w:rsidRPr="00987363" w:rsidRDefault="00000000">
      <w:pPr>
        <w:pStyle w:val="Ttulo"/>
        <w:rPr>
          <w:lang w:val="es-ES"/>
        </w:rPr>
      </w:pPr>
      <w:r>
        <w:t>📘</w:t>
      </w:r>
      <w:r w:rsidRPr="00987363">
        <w:rPr>
          <w:lang w:val="es-ES"/>
        </w:rPr>
        <w:t xml:space="preserve"> Documentación Técnica - Sistema de Simulación y Localización de Tr</w:t>
      </w:r>
      <w:r w:rsidR="00987363">
        <w:rPr>
          <w:lang w:val="es-ES"/>
        </w:rPr>
        <w:t>ackers</w:t>
      </w:r>
      <w:r w:rsidRPr="00987363">
        <w:rPr>
          <w:lang w:val="es-ES"/>
        </w:rPr>
        <w:t xml:space="preserve"> vía MQTT</w:t>
      </w:r>
    </w:p>
    <w:p w14:paraId="3F32B9B1" w14:textId="77777777" w:rsidR="000B2A23" w:rsidRPr="00987363" w:rsidRDefault="00000000">
      <w:pPr>
        <w:pStyle w:val="Ttulo1"/>
        <w:rPr>
          <w:lang w:val="es-ES"/>
        </w:rPr>
      </w:pPr>
      <w:r w:rsidRPr="00987363">
        <w:rPr>
          <w:lang w:val="es-ES"/>
        </w:rPr>
        <w:t>1. Descripción General del Proyecto</w:t>
      </w:r>
    </w:p>
    <w:p w14:paraId="180A9212" w14:textId="66A1B735" w:rsidR="000B2A23" w:rsidRPr="00987363" w:rsidRDefault="00165206">
      <w:pPr>
        <w:rPr>
          <w:lang w:val="es-ES"/>
        </w:rPr>
      </w:pPr>
      <w:r>
        <w:rPr>
          <w:lang w:val="es-ES"/>
        </w:rPr>
        <w:t>S</w:t>
      </w:r>
      <w:r w:rsidRPr="00987363">
        <w:rPr>
          <w:lang w:val="es-ES"/>
        </w:rPr>
        <w:t>imulación de posicionamiento de transbordadores, activos y lógica de aguja mediante mensajes MQTT.</w:t>
      </w:r>
    </w:p>
    <w:p w14:paraId="68927D0D" w14:textId="77777777" w:rsidR="000B2A23" w:rsidRPr="00987363" w:rsidRDefault="00000000">
      <w:pPr>
        <w:pStyle w:val="Ttulo1"/>
        <w:rPr>
          <w:lang w:val="es-ES"/>
        </w:rPr>
      </w:pPr>
      <w:r w:rsidRPr="00987363">
        <w:rPr>
          <w:lang w:val="es-ES"/>
        </w:rPr>
        <w:t>2. Tecnologías Utilizadas</w:t>
      </w:r>
    </w:p>
    <w:p w14:paraId="56D4449F" w14:textId="0C9A1361" w:rsidR="000B2A23" w:rsidRPr="00987363" w:rsidRDefault="00000000">
      <w:pPr>
        <w:rPr>
          <w:lang w:val="es-ES"/>
        </w:rPr>
      </w:pPr>
      <w:r w:rsidRPr="00987363">
        <w:rPr>
          <w:lang w:val="es-ES"/>
        </w:rPr>
        <w:t>- Node.js: Lógica de simulación y backend.</w:t>
      </w:r>
      <w:r w:rsidRPr="00987363">
        <w:rPr>
          <w:lang w:val="es-ES"/>
        </w:rPr>
        <w:br/>
        <w:t>- Mosquitto (MQTT broker): Comunicación de mensajes en tiempo real.</w:t>
      </w:r>
      <w:r w:rsidRPr="00987363">
        <w:rPr>
          <w:lang w:val="es-ES"/>
        </w:rPr>
        <w:br/>
        <w:t>- MySQL: Base de datos de persistencia.</w:t>
      </w:r>
      <w:r w:rsidRPr="00987363">
        <w:rPr>
          <w:lang w:val="es-ES"/>
        </w:rPr>
        <w:br/>
        <w:t>- Sequelize: ORM para Node.js.</w:t>
      </w:r>
      <w:r w:rsidRPr="00987363">
        <w:rPr>
          <w:lang w:val="es-ES"/>
        </w:rPr>
        <w:br/>
      </w:r>
    </w:p>
    <w:p w14:paraId="28596CFE" w14:textId="77777777" w:rsidR="000B2A23" w:rsidRPr="00987363" w:rsidRDefault="00000000">
      <w:pPr>
        <w:pStyle w:val="Ttulo1"/>
        <w:rPr>
          <w:lang w:val="es-ES"/>
        </w:rPr>
      </w:pPr>
      <w:r w:rsidRPr="00987363">
        <w:rPr>
          <w:lang w:val="es-ES"/>
        </w:rPr>
        <w:t>3. Estructura del Proyecto</w:t>
      </w:r>
    </w:p>
    <w:p w14:paraId="0E225787" w14:textId="77777777" w:rsidR="00987363" w:rsidRDefault="00000000">
      <w:pPr>
        <w:rPr>
          <w:lang w:val="es-ES"/>
        </w:rPr>
      </w:pPr>
      <w:r w:rsidRPr="00987363">
        <w:rPr>
          <w:lang w:val="es-ES"/>
        </w:rPr>
        <w:br/>
      </w:r>
      <w:r>
        <w:t>📁</w:t>
      </w:r>
      <w:r w:rsidRPr="00987363">
        <w:rPr>
          <w:lang w:val="es-ES"/>
        </w:rPr>
        <w:t xml:space="preserve"> mqtt-simulation/</w:t>
      </w:r>
      <w:r w:rsidRPr="00987363">
        <w:rPr>
          <w:lang w:val="es-ES"/>
        </w:rPr>
        <w:br/>
        <w:t xml:space="preserve">   ├── </w:t>
      </w:r>
      <w:r>
        <w:t>📁</w:t>
      </w:r>
      <w:r w:rsidRPr="00987363">
        <w:rPr>
          <w:lang w:val="es-ES"/>
        </w:rPr>
        <w:t xml:space="preserve"> transbordador-simulation/</w:t>
      </w:r>
      <w:r w:rsidRPr="00987363">
        <w:rPr>
          <w:lang w:val="es-ES"/>
        </w:rPr>
        <w:br/>
        <w:t xml:space="preserve">   │   ├── publisher.js</w:t>
      </w:r>
      <w:r w:rsidRPr="00987363">
        <w:rPr>
          <w:lang w:val="es-ES"/>
        </w:rPr>
        <w:br/>
        <w:t xml:space="preserve">   │   ├── listener.js</w:t>
      </w:r>
      <w:r w:rsidRPr="00987363">
        <w:rPr>
          <w:lang w:val="es-ES"/>
        </w:rPr>
        <w:br/>
        <w:t xml:space="preserve">   │   ├── utils.js</w:t>
      </w:r>
      <w:r w:rsidRPr="00987363">
        <w:rPr>
          <w:lang w:val="es-ES"/>
        </w:rPr>
        <w:br/>
        <w:t xml:space="preserve">   ├── </w:t>
      </w:r>
      <w:r>
        <w:t>📁</w:t>
      </w:r>
      <w:r w:rsidRPr="00987363">
        <w:rPr>
          <w:lang w:val="es-ES"/>
        </w:rPr>
        <w:t xml:space="preserve"> aguja-simulation/</w:t>
      </w:r>
      <w:r w:rsidRPr="00987363">
        <w:rPr>
          <w:lang w:val="es-ES"/>
        </w:rPr>
        <w:br/>
        <w:t xml:space="preserve">   │   ├── cases/</w:t>
      </w:r>
      <w:r w:rsidRPr="00987363">
        <w:rPr>
          <w:lang w:val="es-ES"/>
        </w:rPr>
        <w:br/>
        <w:t xml:space="preserve">   │   ├── publisher.js</w:t>
      </w:r>
      <w:r w:rsidRPr="00987363">
        <w:rPr>
          <w:lang w:val="es-ES"/>
        </w:rPr>
        <w:br/>
        <w:t xml:space="preserve">   │   ├── listener.js</w:t>
      </w:r>
      <w:r w:rsidRPr="00987363">
        <w:rPr>
          <w:lang w:val="es-ES"/>
        </w:rPr>
        <w:br/>
        <w:t xml:space="preserve">   │   ├── utils.js</w:t>
      </w:r>
      <w:r w:rsidRPr="00987363">
        <w:rPr>
          <w:lang w:val="es-ES"/>
        </w:rPr>
        <w:br/>
      </w:r>
      <w:r w:rsidRPr="00987363">
        <w:rPr>
          <w:lang w:val="es-ES"/>
        </w:rPr>
        <w:br/>
      </w:r>
      <w:r>
        <w:t>📁</w:t>
      </w:r>
      <w:r w:rsidRPr="00987363">
        <w:rPr>
          <w:lang w:val="es-ES"/>
        </w:rPr>
        <w:t xml:space="preserve"> models/</w:t>
      </w:r>
      <w:r w:rsidRPr="00987363">
        <w:rPr>
          <w:lang w:val="es-ES"/>
        </w:rPr>
        <w:br/>
        <w:t xml:space="preserve">   ├── TrackerTransbordador.js</w:t>
      </w:r>
      <w:r w:rsidRPr="00987363">
        <w:rPr>
          <w:lang w:val="es-ES"/>
        </w:rPr>
        <w:br/>
        <w:t xml:space="preserve">   ├── BalizasTransbordador.js</w:t>
      </w:r>
      <w:r w:rsidRPr="00987363">
        <w:rPr>
          <w:lang w:val="es-ES"/>
        </w:rPr>
        <w:br/>
        <w:t xml:space="preserve">   ├── TrackerActivos.js</w:t>
      </w:r>
      <w:r w:rsidRPr="00987363">
        <w:rPr>
          <w:lang w:val="es-ES"/>
        </w:rPr>
        <w:br/>
      </w:r>
      <w:r w:rsidRPr="00987363">
        <w:rPr>
          <w:lang w:val="es-ES"/>
        </w:rPr>
        <w:br/>
      </w:r>
      <w:r>
        <w:t>📁</w:t>
      </w:r>
      <w:r w:rsidRPr="00987363">
        <w:rPr>
          <w:lang w:val="es-ES"/>
        </w:rPr>
        <w:t xml:space="preserve"> services/</w:t>
      </w:r>
      <w:r w:rsidRPr="00987363">
        <w:rPr>
          <w:lang w:val="es-ES"/>
        </w:rPr>
        <w:br/>
        <w:t xml:space="preserve">   ├── </w:t>
      </w:r>
      <w:r w:rsidR="00987363">
        <w:rPr>
          <w:lang w:val="es-ES"/>
        </w:rPr>
        <w:t>T</w:t>
      </w:r>
      <w:r w:rsidRPr="00987363">
        <w:rPr>
          <w:lang w:val="es-ES"/>
        </w:rPr>
        <w:t>rackerTransbordador.</w:t>
      </w:r>
      <w:r w:rsidR="00987363">
        <w:rPr>
          <w:lang w:val="es-ES"/>
        </w:rPr>
        <w:t>S</w:t>
      </w:r>
      <w:r w:rsidRPr="00987363">
        <w:rPr>
          <w:lang w:val="es-ES"/>
        </w:rPr>
        <w:t>ervice.js</w:t>
      </w:r>
      <w:r w:rsidRPr="00987363">
        <w:rPr>
          <w:lang w:val="es-ES"/>
        </w:rPr>
        <w:br/>
        <w:t xml:space="preserve">   ├── </w:t>
      </w:r>
      <w:r w:rsidR="00987363">
        <w:rPr>
          <w:lang w:val="es-ES"/>
        </w:rPr>
        <w:t>B</w:t>
      </w:r>
      <w:r w:rsidRPr="00987363">
        <w:rPr>
          <w:lang w:val="es-ES"/>
        </w:rPr>
        <w:t>alizasTransbordador.</w:t>
      </w:r>
      <w:r w:rsidR="00987363">
        <w:rPr>
          <w:lang w:val="es-ES"/>
        </w:rPr>
        <w:t>S</w:t>
      </w:r>
      <w:r w:rsidRPr="00987363">
        <w:rPr>
          <w:lang w:val="es-ES"/>
        </w:rPr>
        <w:t>ervice.js</w:t>
      </w:r>
    </w:p>
    <w:p w14:paraId="0C7719F2" w14:textId="77777777" w:rsidR="00987363" w:rsidRDefault="00000000">
      <w:pPr>
        <w:rPr>
          <w:lang w:val="es-ES"/>
        </w:rPr>
      </w:pPr>
      <w:r w:rsidRPr="00987363">
        <w:rPr>
          <w:lang w:val="es-ES"/>
        </w:rPr>
        <w:lastRenderedPageBreak/>
        <w:br/>
        <w:t xml:space="preserve">   ├── </w:t>
      </w:r>
      <w:r w:rsidR="00987363">
        <w:rPr>
          <w:lang w:val="es-ES"/>
        </w:rPr>
        <w:t>T</w:t>
      </w:r>
      <w:r w:rsidRPr="00987363">
        <w:rPr>
          <w:lang w:val="es-ES"/>
        </w:rPr>
        <w:t>rackerActivos.</w:t>
      </w:r>
      <w:r w:rsidR="00987363">
        <w:rPr>
          <w:lang w:val="es-ES"/>
        </w:rPr>
        <w:t>S</w:t>
      </w:r>
      <w:r w:rsidRPr="00987363">
        <w:rPr>
          <w:lang w:val="es-ES"/>
        </w:rPr>
        <w:t>ervice.js</w:t>
      </w:r>
      <w:r w:rsidRPr="00987363">
        <w:rPr>
          <w:lang w:val="es-ES"/>
        </w:rPr>
        <w:br/>
      </w:r>
      <w:r w:rsidRPr="00987363">
        <w:rPr>
          <w:lang w:val="es-ES"/>
        </w:rPr>
        <w:br/>
      </w:r>
      <w:r>
        <w:t>📁</w:t>
      </w:r>
      <w:r w:rsidRPr="00987363">
        <w:rPr>
          <w:lang w:val="es-ES"/>
        </w:rPr>
        <w:t xml:space="preserve"> sqlScripts/</w:t>
      </w:r>
      <w:r w:rsidRPr="00987363">
        <w:rPr>
          <w:lang w:val="es-ES"/>
        </w:rPr>
        <w:br/>
        <w:t xml:space="preserve">   ├── Creacion_tablas_tracker_agujas_activos_balizas.sql</w:t>
      </w:r>
    </w:p>
    <w:p w14:paraId="48C23B0E" w14:textId="5CE2024E" w:rsidR="00987363" w:rsidRDefault="00987363" w:rsidP="00987363">
      <w:pPr>
        <w:rPr>
          <w:lang w:val="es-ES"/>
        </w:rPr>
      </w:pPr>
      <w:r w:rsidRPr="00987363">
        <w:rPr>
          <w:lang w:val="es-ES"/>
        </w:rPr>
        <w:t xml:space="preserve">   ├── </w:t>
      </w:r>
      <w:r>
        <w:rPr>
          <w:lang w:val="es-ES"/>
        </w:rPr>
        <w:t>Insertar</w:t>
      </w:r>
      <w:r w:rsidRPr="00987363">
        <w:rPr>
          <w:lang w:val="es-ES"/>
        </w:rPr>
        <w:t>_tablas_tracker_agujas_activos_balizas.sql</w:t>
      </w:r>
    </w:p>
    <w:p w14:paraId="497C8334" w14:textId="77777777" w:rsidR="00987363" w:rsidRDefault="00987363">
      <w:pPr>
        <w:rPr>
          <w:lang w:val="es-ES"/>
        </w:rPr>
      </w:pPr>
    </w:p>
    <w:p w14:paraId="09B70EF7" w14:textId="3A23DA36" w:rsidR="000B2A23" w:rsidRPr="00987363" w:rsidRDefault="00000000">
      <w:pPr>
        <w:rPr>
          <w:lang w:val="es-ES"/>
        </w:rPr>
      </w:pPr>
      <w:r w:rsidRPr="00987363">
        <w:rPr>
          <w:lang w:val="es-ES"/>
        </w:rPr>
        <w:br/>
      </w:r>
    </w:p>
    <w:p w14:paraId="4EC5C02B" w14:textId="77777777" w:rsidR="000B2A23" w:rsidRPr="00987363" w:rsidRDefault="00000000">
      <w:pPr>
        <w:pStyle w:val="Ttulo1"/>
        <w:rPr>
          <w:lang w:val="es-ES"/>
        </w:rPr>
      </w:pPr>
      <w:r w:rsidRPr="00987363">
        <w:rPr>
          <w:lang w:val="es-ES"/>
        </w:rPr>
        <w:t>4. Simulación MQTT</w:t>
      </w:r>
    </w:p>
    <w:p w14:paraId="136A126E" w14:textId="77777777" w:rsidR="000B2A23" w:rsidRPr="00987363" w:rsidRDefault="00000000">
      <w:pPr>
        <w:pStyle w:val="Ttulo2"/>
        <w:rPr>
          <w:lang w:val="es-ES"/>
        </w:rPr>
      </w:pPr>
      <w:r w:rsidRPr="00987363">
        <w:rPr>
          <w:lang w:val="es-ES"/>
        </w:rPr>
        <w:t>4.1 Objetivo</w:t>
      </w:r>
    </w:p>
    <w:p w14:paraId="6FAF6D54" w14:textId="77777777" w:rsidR="00987363" w:rsidRDefault="00000000" w:rsidP="00987363">
      <w:pPr>
        <w:ind w:left="360"/>
        <w:rPr>
          <w:lang w:val="es-ES"/>
        </w:rPr>
      </w:pPr>
      <w:r w:rsidRPr="00987363">
        <w:rPr>
          <w:lang w:val="es-ES"/>
        </w:rPr>
        <w:t>Simular el comportamiento de los transbordadores, balizas y activos mediante envío de datos vía MQTT.</w:t>
      </w:r>
      <w:r w:rsidRPr="00987363">
        <w:rPr>
          <w:lang w:val="es-ES"/>
        </w:rPr>
        <w:br/>
        <w:t>- Determinar:</w:t>
      </w:r>
      <w:r w:rsidRPr="00987363">
        <w:rPr>
          <w:lang w:val="es-ES"/>
        </w:rPr>
        <w:br/>
        <w:t xml:space="preserve">  • En qué vía está el transbordador según intensidad de balizas.</w:t>
      </w:r>
      <w:r w:rsidRPr="00987363">
        <w:rPr>
          <w:lang w:val="es-ES"/>
        </w:rPr>
        <w:br/>
        <w:t xml:space="preserve">  • Si un </w:t>
      </w:r>
      <w:r w:rsidR="00987363" w:rsidRPr="00987363">
        <w:rPr>
          <w:lang w:val="es-ES"/>
        </w:rPr>
        <w:t>transbordador</w:t>
      </w:r>
      <w:r w:rsidRPr="00987363">
        <w:rPr>
          <w:lang w:val="es-ES"/>
        </w:rPr>
        <w:t xml:space="preserve"> está acoplado a </w:t>
      </w:r>
      <w:r w:rsidR="00987363" w:rsidRPr="00987363">
        <w:rPr>
          <w:lang w:val="es-ES"/>
        </w:rPr>
        <w:t>otro transbordador</w:t>
      </w:r>
      <w:r w:rsidRPr="00987363">
        <w:rPr>
          <w:lang w:val="es-ES"/>
        </w:rPr>
        <w:t>.</w:t>
      </w:r>
      <w:r w:rsidRPr="00987363">
        <w:rPr>
          <w:lang w:val="es-ES"/>
        </w:rPr>
        <w:br/>
        <w:t xml:space="preserve">  • </w:t>
      </w:r>
      <w:r w:rsidR="00987363" w:rsidRPr="00987363">
        <w:rPr>
          <w:lang w:val="es-ES"/>
        </w:rPr>
        <w:t>Si un activo está en un transbordador</w:t>
      </w:r>
      <w:r w:rsidRPr="00987363">
        <w:rPr>
          <w:lang w:val="es-ES"/>
        </w:rPr>
        <w:t>.</w:t>
      </w:r>
    </w:p>
    <w:p w14:paraId="3E3FF1E7" w14:textId="2DD339E9" w:rsidR="00987363" w:rsidRDefault="00987363" w:rsidP="00987363">
      <w:pPr>
        <w:ind w:left="360"/>
        <w:rPr>
          <w:lang w:val="es-ES"/>
        </w:rPr>
      </w:pPr>
      <w:r w:rsidRPr="00987363">
        <w:rPr>
          <w:lang w:val="es-ES"/>
        </w:rPr>
        <w:t xml:space="preserve">  • </w:t>
      </w:r>
      <w:r>
        <w:rPr>
          <w:lang w:val="es-ES"/>
        </w:rPr>
        <w:t>Determinar la ubicación de un tracker mediante posición de agujas y señal de baliza</w:t>
      </w:r>
      <w:r w:rsidRPr="00987363">
        <w:rPr>
          <w:lang w:val="es-ES"/>
        </w:rPr>
        <w:t>.</w:t>
      </w:r>
    </w:p>
    <w:p w14:paraId="6A1C304D" w14:textId="28EF7A3E" w:rsidR="00987363" w:rsidRPr="00987363" w:rsidRDefault="00987363">
      <w:pPr>
        <w:rPr>
          <w:lang w:val="es-ES"/>
        </w:rPr>
      </w:pPr>
    </w:p>
    <w:p w14:paraId="492C225B" w14:textId="77777777" w:rsidR="000B2A23" w:rsidRDefault="00000000">
      <w:pPr>
        <w:pStyle w:val="Ttulo2"/>
      </w:pPr>
      <w:r>
        <w:t>4.2 MQTT Topics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35"/>
        <w:gridCol w:w="4235"/>
      </w:tblGrid>
      <w:tr w:rsidR="000B2A23" w14:paraId="444D878C" w14:textId="77777777" w:rsidTr="00987363">
        <w:trPr>
          <w:trHeight w:val="429"/>
        </w:trPr>
        <w:tc>
          <w:tcPr>
            <w:tcW w:w="4235" w:type="dxa"/>
          </w:tcPr>
          <w:p w14:paraId="3D2EC7C3" w14:textId="77777777" w:rsidR="000B2A23" w:rsidRDefault="00000000">
            <w:r>
              <w:t>Topic</w:t>
            </w:r>
          </w:p>
        </w:tc>
        <w:tc>
          <w:tcPr>
            <w:tcW w:w="4235" w:type="dxa"/>
          </w:tcPr>
          <w:p w14:paraId="46B2615A" w14:textId="77777777" w:rsidR="000B2A23" w:rsidRDefault="00000000">
            <w:r>
              <w:t>Descripción</w:t>
            </w:r>
          </w:p>
        </w:tc>
      </w:tr>
      <w:tr w:rsidR="000B2A23" w:rsidRPr="00637F34" w14:paraId="3D2D04E9" w14:textId="77777777" w:rsidTr="00987363">
        <w:trPr>
          <w:trHeight w:val="440"/>
        </w:trPr>
        <w:tc>
          <w:tcPr>
            <w:tcW w:w="4235" w:type="dxa"/>
          </w:tcPr>
          <w:p w14:paraId="1F2D1C15" w14:textId="77777777" w:rsidR="00987363" w:rsidRPr="00987363" w:rsidRDefault="00987363" w:rsidP="00987363">
            <w:pPr>
              <w:rPr>
                <w:lang w:val="es-ES"/>
              </w:rPr>
            </w:pPr>
            <w:r w:rsidRPr="00987363">
              <w:rPr>
                <w:lang w:val="es-ES"/>
              </w:rPr>
              <w:t>'position/tracker'</w:t>
            </w:r>
          </w:p>
          <w:p w14:paraId="6D55D522" w14:textId="54280AA4" w:rsidR="000B2A23" w:rsidRDefault="000B2A23"/>
        </w:tc>
        <w:tc>
          <w:tcPr>
            <w:tcW w:w="4235" w:type="dxa"/>
          </w:tcPr>
          <w:p w14:paraId="10DE59F0" w14:textId="77777777" w:rsidR="000B2A23" w:rsidRPr="00987363" w:rsidRDefault="00000000">
            <w:pPr>
              <w:rPr>
                <w:lang w:val="es-ES"/>
              </w:rPr>
            </w:pPr>
            <w:r w:rsidRPr="00987363">
              <w:rPr>
                <w:lang w:val="es-ES"/>
              </w:rPr>
              <w:t>Envía datos de balizas de transbordadores</w:t>
            </w:r>
          </w:p>
        </w:tc>
      </w:tr>
      <w:tr w:rsidR="000B2A23" w:rsidRPr="00637F34" w14:paraId="47C6F81E" w14:textId="77777777" w:rsidTr="00987363">
        <w:trPr>
          <w:trHeight w:val="870"/>
        </w:trPr>
        <w:tc>
          <w:tcPr>
            <w:tcW w:w="4235" w:type="dxa"/>
          </w:tcPr>
          <w:p w14:paraId="49132C32" w14:textId="77777777" w:rsidR="00987363" w:rsidRPr="00987363" w:rsidRDefault="00987363" w:rsidP="00987363">
            <w:pPr>
              <w:rPr>
                <w:lang w:val="es-ES"/>
              </w:rPr>
            </w:pPr>
            <w:r w:rsidRPr="00987363">
              <w:rPr>
                <w:lang w:val="es-ES"/>
              </w:rPr>
              <w:t>position/asset</w:t>
            </w:r>
          </w:p>
          <w:p w14:paraId="03222562" w14:textId="31815128" w:rsidR="000B2A23" w:rsidRDefault="000B2A23"/>
        </w:tc>
        <w:tc>
          <w:tcPr>
            <w:tcW w:w="4235" w:type="dxa"/>
          </w:tcPr>
          <w:p w14:paraId="5000BFB2" w14:textId="77777777" w:rsidR="000B2A23" w:rsidRPr="00987363" w:rsidRDefault="00000000">
            <w:pPr>
              <w:rPr>
                <w:lang w:val="es-ES"/>
              </w:rPr>
            </w:pPr>
            <w:r w:rsidRPr="00987363">
              <w:rPr>
                <w:lang w:val="es-ES"/>
              </w:rPr>
              <w:t>Envía datos de balizas de activos</w:t>
            </w:r>
          </w:p>
        </w:tc>
      </w:tr>
      <w:tr w:rsidR="000B2A23" w:rsidRPr="00637F34" w14:paraId="6661A717" w14:textId="77777777" w:rsidTr="00987363">
        <w:trPr>
          <w:trHeight w:val="429"/>
        </w:trPr>
        <w:tc>
          <w:tcPr>
            <w:tcW w:w="4235" w:type="dxa"/>
          </w:tcPr>
          <w:p w14:paraId="282F743A" w14:textId="77777777" w:rsidR="000260F1" w:rsidRPr="000260F1" w:rsidRDefault="000260F1" w:rsidP="000260F1">
            <w:pPr>
              <w:rPr>
                <w:lang w:val="es-ES"/>
              </w:rPr>
            </w:pPr>
            <w:r w:rsidRPr="000260F1">
              <w:rPr>
                <w:lang w:val="es-ES"/>
              </w:rPr>
              <w:t>simulation/tracker</w:t>
            </w:r>
          </w:p>
          <w:p w14:paraId="37296952" w14:textId="452B4629" w:rsidR="000B2A23" w:rsidRDefault="000B2A23"/>
        </w:tc>
        <w:tc>
          <w:tcPr>
            <w:tcW w:w="4235" w:type="dxa"/>
          </w:tcPr>
          <w:p w14:paraId="4ABA4123" w14:textId="77777777" w:rsidR="000B2A23" w:rsidRPr="00987363" w:rsidRDefault="00000000">
            <w:pPr>
              <w:rPr>
                <w:lang w:val="es-ES"/>
              </w:rPr>
            </w:pPr>
            <w:r w:rsidRPr="00987363">
              <w:rPr>
                <w:lang w:val="es-ES"/>
              </w:rPr>
              <w:t>Cambios en el estado de las agujas</w:t>
            </w:r>
          </w:p>
        </w:tc>
      </w:tr>
    </w:tbl>
    <w:p w14:paraId="4B541338" w14:textId="77777777" w:rsidR="000B2A23" w:rsidRPr="00987363" w:rsidRDefault="00000000">
      <w:pPr>
        <w:pStyle w:val="Ttulo2"/>
        <w:rPr>
          <w:lang w:val="es-ES"/>
        </w:rPr>
      </w:pPr>
      <w:r w:rsidRPr="00987363">
        <w:rPr>
          <w:lang w:val="es-ES"/>
        </w:rPr>
        <w:lastRenderedPageBreak/>
        <w:t>4.3 transbordador-simulation</w:t>
      </w:r>
    </w:p>
    <w:p w14:paraId="73721A77" w14:textId="7C893D30" w:rsidR="000B2A23" w:rsidRPr="00987363" w:rsidRDefault="00000000">
      <w:pPr>
        <w:rPr>
          <w:lang w:val="es-ES"/>
        </w:rPr>
      </w:pPr>
      <w:r w:rsidRPr="00987363">
        <w:rPr>
          <w:lang w:val="es-ES"/>
        </w:rPr>
        <w:t>- publisher.js: simula envío de balizas de transbordadores.</w:t>
      </w:r>
      <w:r w:rsidRPr="00987363">
        <w:rPr>
          <w:lang w:val="es-ES"/>
        </w:rPr>
        <w:br/>
        <w:t>- listener.js: escucha las señales simuladas para validación.</w:t>
      </w:r>
      <w:r w:rsidRPr="00987363">
        <w:rPr>
          <w:lang w:val="es-ES"/>
        </w:rPr>
        <w:br/>
        <w:t xml:space="preserve">- </w:t>
      </w:r>
      <w:r w:rsidR="000260F1">
        <w:rPr>
          <w:lang w:val="es-ES"/>
        </w:rPr>
        <w:t>/</w:t>
      </w:r>
      <w:r w:rsidRPr="00987363">
        <w:rPr>
          <w:lang w:val="es-ES"/>
        </w:rPr>
        <w:t>utils: funciones comunes como generación de payloads o intensidades aleatorias.</w:t>
      </w:r>
    </w:p>
    <w:p w14:paraId="7B6E403D" w14:textId="77777777" w:rsidR="000B2A23" w:rsidRPr="00987363" w:rsidRDefault="00000000">
      <w:pPr>
        <w:pStyle w:val="Ttulo2"/>
        <w:rPr>
          <w:lang w:val="es-ES"/>
        </w:rPr>
      </w:pPr>
      <w:r w:rsidRPr="00987363">
        <w:rPr>
          <w:lang w:val="es-ES"/>
        </w:rPr>
        <w:t>4.4 aguja-simulation</w:t>
      </w:r>
    </w:p>
    <w:p w14:paraId="4FA34B7C" w14:textId="7ED35AAA" w:rsidR="000B2A23" w:rsidRPr="00987363" w:rsidRDefault="00000000">
      <w:pPr>
        <w:rPr>
          <w:lang w:val="es-ES"/>
        </w:rPr>
      </w:pPr>
      <w:r w:rsidRPr="00987363">
        <w:rPr>
          <w:lang w:val="es-ES"/>
        </w:rPr>
        <w:t>- cases/: casos de prueba que modifican el estado de las agujas.</w:t>
      </w:r>
      <w:r w:rsidRPr="00987363">
        <w:rPr>
          <w:lang w:val="es-ES"/>
        </w:rPr>
        <w:br/>
        <w:t>- publisher.js: publica cambios de estado de aguja.</w:t>
      </w:r>
      <w:r w:rsidRPr="00987363">
        <w:rPr>
          <w:lang w:val="es-ES"/>
        </w:rPr>
        <w:br/>
        <w:t xml:space="preserve">- listener.js: </w:t>
      </w:r>
      <w:r w:rsidR="00344E23">
        <w:rPr>
          <w:lang w:val="es-ES"/>
        </w:rPr>
        <w:t>escucha las señales que</w:t>
      </w:r>
      <w:r w:rsidRPr="00987363">
        <w:rPr>
          <w:lang w:val="es-ES"/>
        </w:rPr>
        <w:t xml:space="preserve"> afecta</w:t>
      </w:r>
      <w:r w:rsidR="00344E23">
        <w:rPr>
          <w:lang w:val="es-ES"/>
        </w:rPr>
        <w:t>n</w:t>
      </w:r>
      <w:r w:rsidRPr="00987363">
        <w:rPr>
          <w:lang w:val="es-ES"/>
        </w:rPr>
        <w:t xml:space="preserve"> el camino de un tracker.</w:t>
      </w:r>
      <w:r w:rsidRPr="00987363">
        <w:rPr>
          <w:lang w:val="es-ES"/>
        </w:rPr>
        <w:br/>
        <w:t xml:space="preserve">- </w:t>
      </w:r>
      <w:r w:rsidR="000260F1">
        <w:rPr>
          <w:lang w:val="es-ES"/>
        </w:rPr>
        <w:t>/</w:t>
      </w:r>
      <w:r w:rsidRPr="00987363">
        <w:rPr>
          <w:lang w:val="es-ES"/>
        </w:rPr>
        <w:t>utils: lógica de decisión de vía según intensidades y configuración de aguja.</w:t>
      </w:r>
    </w:p>
    <w:p w14:paraId="4693C078" w14:textId="77777777" w:rsidR="000B2A23" w:rsidRPr="00987363" w:rsidRDefault="00000000">
      <w:pPr>
        <w:pStyle w:val="Ttulo1"/>
        <w:rPr>
          <w:lang w:val="es-ES"/>
        </w:rPr>
      </w:pPr>
      <w:r w:rsidRPr="00987363">
        <w:rPr>
          <w:lang w:val="es-ES"/>
        </w:rPr>
        <w:t>5. Modelos y Servicios</w:t>
      </w:r>
    </w:p>
    <w:p w14:paraId="2D4B8F11" w14:textId="77777777" w:rsidR="000B2A23" w:rsidRPr="00987363" w:rsidRDefault="00000000">
      <w:pPr>
        <w:pStyle w:val="Ttulo2"/>
        <w:rPr>
          <w:lang w:val="es-ES"/>
        </w:rPr>
      </w:pPr>
      <w:r w:rsidRPr="00987363">
        <w:rPr>
          <w:lang w:val="es-ES"/>
        </w:rPr>
        <w:t>5.1 TrackerTransbordador</w:t>
      </w:r>
    </w:p>
    <w:p w14:paraId="46BC3FFD" w14:textId="77777777" w:rsidR="000B2A23" w:rsidRPr="00987363" w:rsidRDefault="00000000">
      <w:pPr>
        <w:rPr>
          <w:lang w:val="es-ES"/>
        </w:rPr>
      </w:pPr>
      <w:r w:rsidRPr="00987363">
        <w:rPr>
          <w:lang w:val="es-ES"/>
        </w:rPr>
        <w:t>Modela los transbordadores con sus trackers asociados.</w:t>
      </w:r>
    </w:p>
    <w:p w14:paraId="3EEFAB52" w14:textId="77777777" w:rsidR="000B2A23" w:rsidRPr="00987363" w:rsidRDefault="00000000">
      <w:pPr>
        <w:pStyle w:val="Ttulo2"/>
        <w:rPr>
          <w:lang w:val="es-ES"/>
        </w:rPr>
      </w:pPr>
      <w:r w:rsidRPr="00987363">
        <w:rPr>
          <w:lang w:val="es-ES"/>
        </w:rPr>
        <w:t>5.2 BalizasTransbordador</w:t>
      </w:r>
    </w:p>
    <w:p w14:paraId="0B8C3D89" w14:textId="77777777" w:rsidR="000B2A23" w:rsidRPr="00987363" w:rsidRDefault="00000000">
      <w:pPr>
        <w:rPr>
          <w:lang w:val="es-ES"/>
        </w:rPr>
      </w:pPr>
      <w:r w:rsidRPr="00987363">
        <w:rPr>
          <w:lang w:val="es-ES"/>
        </w:rPr>
        <w:t>Modela las balizas Bluetooth fijas en los transbordadores.</w:t>
      </w:r>
    </w:p>
    <w:p w14:paraId="1E2174F5" w14:textId="77777777" w:rsidR="000B2A23" w:rsidRPr="00987363" w:rsidRDefault="00000000">
      <w:pPr>
        <w:pStyle w:val="Ttulo2"/>
        <w:rPr>
          <w:lang w:val="es-ES"/>
        </w:rPr>
      </w:pPr>
      <w:r w:rsidRPr="00987363">
        <w:rPr>
          <w:lang w:val="es-ES"/>
        </w:rPr>
        <w:t>5.3 TrackerActivos</w:t>
      </w:r>
    </w:p>
    <w:p w14:paraId="049099B9" w14:textId="77777777" w:rsidR="000B2A23" w:rsidRPr="00987363" w:rsidRDefault="00000000">
      <w:pPr>
        <w:rPr>
          <w:lang w:val="es-ES"/>
        </w:rPr>
      </w:pPr>
      <w:r w:rsidRPr="00987363">
        <w:rPr>
          <w:lang w:val="es-ES"/>
        </w:rPr>
        <w:t>Modela los activos (cargas u objetos) que se montan en los transbordadores.</w:t>
      </w:r>
    </w:p>
    <w:p w14:paraId="3A6602F5" w14:textId="77777777" w:rsidR="000B2A23" w:rsidRPr="00987363" w:rsidRDefault="00000000">
      <w:pPr>
        <w:rPr>
          <w:lang w:val="es-ES"/>
        </w:rPr>
      </w:pPr>
      <w:r w:rsidRPr="00987363">
        <w:rPr>
          <w:lang w:val="es-ES"/>
        </w:rPr>
        <w:t>Cada servicio (*.service.js) contiene CRUD completo y funciones auxiliares como búsqueda por cercanía, o por ID de tracker.</w:t>
      </w:r>
    </w:p>
    <w:p w14:paraId="768C460B" w14:textId="77777777" w:rsidR="000B2A23" w:rsidRPr="00987363" w:rsidRDefault="00000000">
      <w:pPr>
        <w:pStyle w:val="Ttulo1"/>
        <w:rPr>
          <w:lang w:val="es-ES"/>
        </w:rPr>
      </w:pPr>
      <w:r w:rsidRPr="00987363">
        <w:rPr>
          <w:lang w:val="es-ES"/>
        </w:rPr>
        <w:t>6. Base de Datos</w:t>
      </w:r>
    </w:p>
    <w:p w14:paraId="10D1352D" w14:textId="77777777" w:rsidR="000260F1" w:rsidRPr="000260F1" w:rsidRDefault="00000000" w:rsidP="000260F1">
      <w:pPr>
        <w:pStyle w:val="Prrafodelista"/>
        <w:numPr>
          <w:ilvl w:val="0"/>
          <w:numId w:val="21"/>
        </w:numPr>
        <w:rPr>
          <w:lang w:val="es-ES"/>
        </w:rPr>
      </w:pPr>
      <w:r w:rsidRPr="000260F1">
        <w:rPr>
          <w:lang w:val="es-ES"/>
        </w:rPr>
        <w:t>Script: Creacion_tablas_tracker_agujas_activos_balizas.sql</w:t>
      </w:r>
      <w:r w:rsidRPr="000260F1">
        <w:rPr>
          <w:lang w:val="es-ES"/>
        </w:rPr>
        <w:br/>
        <w:t>Tablas incluidas:</w:t>
      </w:r>
      <w:r w:rsidRPr="000260F1">
        <w:rPr>
          <w:lang w:val="es-ES"/>
        </w:rPr>
        <w:br/>
        <w:t xml:space="preserve">  </w:t>
      </w:r>
      <w:r w:rsidR="000260F1" w:rsidRPr="000260F1">
        <w:rPr>
          <w:lang w:val="es-ES"/>
        </w:rPr>
        <w:t>t</w:t>
      </w:r>
      <w:r w:rsidRPr="000260F1">
        <w:rPr>
          <w:lang w:val="es-ES"/>
        </w:rPr>
        <w:t>rackers</w:t>
      </w:r>
      <w:r w:rsidR="000260F1" w:rsidRPr="000260F1">
        <w:rPr>
          <w:lang w:val="es-ES"/>
        </w:rPr>
        <w:t>tranbordador</w:t>
      </w:r>
      <w:r w:rsidRPr="000260F1">
        <w:rPr>
          <w:lang w:val="es-ES"/>
        </w:rPr>
        <w:br/>
        <w:t xml:space="preserve">  </w:t>
      </w:r>
      <w:r w:rsidR="000260F1" w:rsidRPr="000260F1">
        <w:rPr>
          <w:lang w:val="es-ES"/>
        </w:rPr>
        <w:t>b</w:t>
      </w:r>
      <w:r w:rsidRPr="000260F1">
        <w:rPr>
          <w:lang w:val="es-ES"/>
        </w:rPr>
        <w:t>alizas</w:t>
      </w:r>
      <w:r w:rsidR="000260F1" w:rsidRPr="000260F1">
        <w:rPr>
          <w:lang w:val="es-ES"/>
        </w:rPr>
        <w:t>transbordador</w:t>
      </w:r>
      <w:r w:rsidRPr="000260F1">
        <w:rPr>
          <w:lang w:val="es-ES"/>
        </w:rPr>
        <w:br/>
        <w:t xml:space="preserve">  </w:t>
      </w:r>
      <w:r w:rsidR="000260F1" w:rsidRPr="000260F1">
        <w:rPr>
          <w:lang w:val="es-ES"/>
        </w:rPr>
        <w:t>trackera</w:t>
      </w:r>
      <w:r w:rsidRPr="000260F1">
        <w:rPr>
          <w:lang w:val="es-ES"/>
        </w:rPr>
        <w:t>ctivos</w:t>
      </w:r>
    </w:p>
    <w:p w14:paraId="67D085BC" w14:textId="46702FE4" w:rsidR="000260F1" w:rsidRPr="000260F1" w:rsidRDefault="000260F1" w:rsidP="000260F1">
      <w:pPr>
        <w:pStyle w:val="Prrafodelista"/>
        <w:rPr>
          <w:lang w:val="es-ES"/>
        </w:rPr>
      </w:pPr>
      <w:r>
        <w:rPr>
          <w:lang w:val="es-ES"/>
        </w:rPr>
        <w:t xml:space="preserve">  </w:t>
      </w:r>
      <w:r w:rsidRPr="000260F1">
        <w:rPr>
          <w:lang w:val="es-ES"/>
        </w:rPr>
        <w:t>balizas</w:t>
      </w:r>
      <w:r w:rsidRPr="000260F1">
        <w:rPr>
          <w:lang w:val="es-ES"/>
        </w:rPr>
        <w:br/>
        <w:t xml:space="preserve">  agujas</w:t>
      </w:r>
    </w:p>
    <w:p w14:paraId="45108E79" w14:textId="6D2901FB" w:rsidR="000260F1" w:rsidRDefault="000260F1">
      <w:pPr>
        <w:rPr>
          <w:lang w:val="es-ES"/>
        </w:rPr>
      </w:pPr>
    </w:p>
    <w:p w14:paraId="7E681A6A" w14:textId="60F31098" w:rsidR="000B2A23" w:rsidRDefault="00000000">
      <w:pPr>
        <w:rPr>
          <w:lang w:val="es-ES"/>
        </w:rPr>
      </w:pPr>
      <w:r w:rsidRPr="00987363">
        <w:rPr>
          <w:lang w:val="es-ES"/>
        </w:rPr>
        <w:br/>
      </w:r>
    </w:p>
    <w:p w14:paraId="2164A77A" w14:textId="77777777" w:rsidR="00637F34" w:rsidRDefault="00637F34">
      <w:pPr>
        <w:rPr>
          <w:lang w:val="es-ES"/>
        </w:rPr>
      </w:pPr>
    </w:p>
    <w:p w14:paraId="2F14D0E1" w14:textId="77777777" w:rsidR="00637F34" w:rsidRDefault="00637F34">
      <w:pPr>
        <w:rPr>
          <w:lang w:val="es-ES"/>
        </w:rPr>
      </w:pPr>
    </w:p>
    <w:p w14:paraId="65170F00" w14:textId="77777777" w:rsidR="00637F34" w:rsidRDefault="00637F34">
      <w:pPr>
        <w:rPr>
          <w:lang w:val="es-ES"/>
        </w:rPr>
      </w:pPr>
    </w:p>
    <w:p w14:paraId="09C75341" w14:textId="77777777" w:rsidR="00637F34" w:rsidRPr="00637F34" w:rsidRDefault="00637F34" w:rsidP="00637F34">
      <w:pPr>
        <w:pStyle w:val="Ttulo1"/>
        <w:rPr>
          <w:lang w:val="es-ES"/>
        </w:rPr>
      </w:pPr>
      <w:r w:rsidRPr="00637F34">
        <w:rPr>
          <w:lang w:val="es-ES"/>
        </w:rPr>
        <w:lastRenderedPageBreak/>
        <w:t>Cómo Probar el Servicio MQTT</w:t>
      </w:r>
    </w:p>
    <w:p w14:paraId="3ED18A9A" w14:textId="77777777" w:rsidR="00637F34" w:rsidRPr="00637F34" w:rsidRDefault="00637F34" w:rsidP="00637F34">
      <w:pPr>
        <w:rPr>
          <w:lang w:val="es-ES"/>
        </w:rPr>
      </w:pPr>
      <w:r w:rsidRPr="00637F34">
        <w:rPr>
          <w:lang w:val="es-ES"/>
        </w:rPr>
        <w:t>Para realizar pruebas del sistema de simulación MQTT y verificar el funcionamiento de los transbordadores y las agujas, se deben seguir los siguientes pasos:</w:t>
      </w:r>
    </w:p>
    <w:p w14:paraId="07BF134F" w14:textId="77777777" w:rsidR="00637F34" w:rsidRPr="00637F34" w:rsidRDefault="00637F34" w:rsidP="00637F34">
      <w:pPr>
        <w:pStyle w:val="Ttulo2"/>
        <w:rPr>
          <w:lang w:val="es-ES"/>
        </w:rPr>
      </w:pPr>
      <w:r w:rsidRPr="00637F34">
        <w:rPr>
          <w:lang w:val="es-ES"/>
        </w:rPr>
        <w:t>✅ Prueba de Transbordadores</w:t>
      </w:r>
    </w:p>
    <w:p w14:paraId="48547D9D" w14:textId="77777777" w:rsidR="00637F34" w:rsidRPr="00637F34" w:rsidRDefault="00637F34" w:rsidP="00637F34">
      <w:pPr>
        <w:rPr>
          <w:lang w:val="es-ES"/>
        </w:rPr>
      </w:pPr>
      <w:r w:rsidRPr="00637F34">
        <w:rPr>
          <w:lang w:val="es-ES"/>
        </w:rPr>
        <w:t>1. Navegar a la ruta del proyecto:</w:t>
      </w:r>
      <w:r w:rsidRPr="00637F34">
        <w:rPr>
          <w:lang w:val="es-ES"/>
        </w:rPr>
        <w:br/>
      </w:r>
      <w:r w:rsidRPr="00637F34">
        <w:rPr>
          <w:lang w:val="es-ES"/>
        </w:rPr>
        <w:br/>
        <w:t xml:space="preserve">   backend\mqtt-simulation\transbordador-simulation\</w:t>
      </w:r>
      <w:r w:rsidRPr="00637F34">
        <w:rPr>
          <w:lang w:val="es-ES"/>
        </w:rPr>
        <w:br/>
      </w:r>
    </w:p>
    <w:p w14:paraId="6C63C78D" w14:textId="77777777" w:rsidR="00637F34" w:rsidRPr="00637F34" w:rsidRDefault="00637F34" w:rsidP="00637F34">
      <w:pPr>
        <w:rPr>
          <w:lang w:val="es-ES"/>
        </w:rPr>
      </w:pPr>
      <w:r w:rsidRPr="00637F34">
        <w:rPr>
          <w:lang w:val="es-ES"/>
        </w:rPr>
        <w:t>2. Ejecutar el simulador de transbordadores con el siguiente comando:</w:t>
      </w:r>
      <w:r w:rsidRPr="00637F34">
        <w:rPr>
          <w:lang w:val="es-ES"/>
        </w:rPr>
        <w:br/>
      </w:r>
      <w:r w:rsidRPr="00637F34">
        <w:rPr>
          <w:lang w:val="es-ES"/>
        </w:rPr>
        <w:br/>
        <w:t xml:space="preserve">   node runAll.js</w:t>
      </w:r>
      <w:r w:rsidRPr="00637F34">
        <w:rPr>
          <w:lang w:val="es-ES"/>
        </w:rPr>
        <w:br/>
      </w:r>
    </w:p>
    <w:p w14:paraId="4AEB4C0E" w14:textId="77777777" w:rsidR="00637F34" w:rsidRPr="00637F34" w:rsidRDefault="00637F34" w:rsidP="00637F34">
      <w:pPr>
        <w:rPr>
          <w:lang w:val="es-ES"/>
        </w:rPr>
      </w:pPr>
      <w:r w:rsidRPr="00637F34">
        <w:rPr>
          <w:lang w:val="es-ES"/>
        </w:rPr>
        <w:t>Este script inicia la simulación completa de los transbordadores, incluyendo la publicación de datos MQTT y el manejo de eventos.</w:t>
      </w:r>
    </w:p>
    <w:p w14:paraId="3FD19B37" w14:textId="77777777" w:rsidR="00637F34" w:rsidRPr="00637F34" w:rsidRDefault="00637F34" w:rsidP="00637F34">
      <w:pPr>
        <w:pStyle w:val="Ttulo2"/>
        <w:rPr>
          <w:lang w:val="es-ES"/>
        </w:rPr>
      </w:pPr>
      <w:r w:rsidRPr="00637F34">
        <w:rPr>
          <w:lang w:val="es-ES"/>
        </w:rPr>
        <w:t>✅ Prueba de Agujas</w:t>
      </w:r>
    </w:p>
    <w:p w14:paraId="673C568F" w14:textId="77777777" w:rsidR="00637F34" w:rsidRPr="00637F34" w:rsidRDefault="00637F34" w:rsidP="00637F34">
      <w:pPr>
        <w:rPr>
          <w:lang w:val="es-ES"/>
        </w:rPr>
      </w:pPr>
      <w:r w:rsidRPr="00637F34">
        <w:rPr>
          <w:lang w:val="es-ES"/>
        </w:rPr>
        <w:t>Tienes dos opciones para probar la simulación de las agujas:</w:t>
      </w:r>
    </w:p>
    <w:p w14:paraId="10D19407" w14:textId="77777777" w:rsidR="00637F34" w:rsidRDefault="00637F34" w:rsidP="00637F34">
      <w:pPr>
        <w:pStyle w:val="Listaconvietas"/>
      </w:pPr>
      <w:r>
        <w:t>Opción 1: Ejecutar el simulador completo</w:t>
      </w:r>
    </w:p>
    <w:p w14:paraId="53288F7B" w14:textId="77777777" w:rsidR="00637F34" w:rsidRDefault="00637F34" w:rsidP="00637F34">
      <w:r>
        <w:t>1. Navegar a la carpeta:</w:t>
      </w:r>
      <w:r>
        <w:br/>
      </w:r>
      <w:r>
        <w:br/>
        <w:t xml:space="preserve">   backend\mqtt-simulation\aguja-simulation\</w:t>
      </w:r>
      <w:r>
        <w:br/>
      </w:r>
    </w:p>
    <w:p w14:paraId="561551B3" w14:textId="77777777" w:rsidR="00637F34" w:rsidRPr="00637F34" w:rsidRDefault="00637F34" w:rsidP="00637F34">
      <w:pPr>
        <w:rPr>
          <w:lang w:val="es-ES"/>
        </w:rPr>
      </w:pPr>
      <w:r w:rsidRPr="00637F34">
        <w:rPr>
          <w:lang w:val="es-ES"/>
        </w:rPr>
        <w:t>2. Ejecutar el simulador de agujas:</w:t>
      </w:r>
      <w:r w:rsidRPr="00637F34">
        <w:rPr>
          <w:lang w:val="es-ES"/>
        </w:rPr>
        <w:br/>
      </w:r>
      <w:r w:rsidRPr="00637F34">
        <w:rPr>
          <w:lang w:val="es-ES"/>
        </w:rPr>
        <w:br/>
        <w:t xml:space="preserve">   node runAguja.js</w:t>
      </w:r>
      <w:r w:rsidRPr="00637F34">
        <w:rPr>
          <w:lang w:val="es-ES"/>
        </w:rPr>
        <w:br/>
      </w:r>
    </w:p>
    <w:p w14:paraId="0AEC2F13" w14:textId="77777777" w:rsidR="00637F34" w:rsidRDefault="00637F34" w:rsidP="00637F34">
      <w:pPr>
        <w:pStyle w:val="Listaconvietas"/>
      </w:pPr>
      <w:r>
        <w:t>Opción 2: Ejecutar casos individuales</w:t>
      </w:r>
    </w:p>
    <w:p w14:paraId="21D6A6B9" w14:textId="77777777" w:rsidR="00637F34" w:rsidRPr="00637F34" w:rsidRDefault="00637F34" w:rsidP="00637F34">
      <w:pPr>
        <w:rPr>
          <w:lang w:val="es-ES"/>
        </w:rPr>
      </w:pPr>
      <w:r w:rsidRPr="00637F34">
        <w:rPr>
          <w:lang w:val="es-ES"/>
        </w:rPr>
        <w:t>1. Ir a la subcarpeta con los casos de prueba:</w:t>
      </w:r>
      <w:r w:rsidRPr="00637F34">
        <w:rPr>
          <w:lang w:val="es-ES"/>
        </w:rPr>
        <w:br/>
      </w:r>
      <w:r w:rsidRPr="00637F34">
        <w:rPr>
          <w:lang w:val="es-ES"/>
        </w:rPr>
        <w:br/>
        <w:t xml:space="preserve">   backend\mqtt-simulation\aguja-simulation\cases\</w:t>
      </w:r>
      <w:r w:rsidRPr="00637F34">
        <w:rPr>
          <w:lang w:val="es-ES"/>
        </w:rPr>
        <w:br/>
      </w:r>
    </w:p>
    <w:p w14:paraId="72ED0435" w14:textId="064138F7" w:rsidR="00637F34" w:rsidRPr="00987363" w:rsidRDefault="00637F34">
      <w:pPr>
        <w:rPr>
          <w:lang w:val="es-ES"/>
        </w:rPr>
      </w:pPr>
      <w:r w:rsidRPr="00637F34">
        <w:rPr>
          <w:lang w:val="es-ES"/>
        </w:rPr>
        <w:t>2. Ejecutar cualquier archivo individual según el caso que se desee probar:</w:t>
      </w:r>
      <w:r w:rsidRPr="00637F34">
        <w:rPr>
          <w:lang w:val="es-ES"/>
        </w:rPr>
        <w:br/>
      </w:r>
      <w:r w:rsidRPr="00637F34">
        <w:rPr>
          <w:lang w:val="es-ES"/>
        </w:rPr>
        <w:br/>
        <w:t xml:space="preserve">   node nombreDelArchivo.js</w:t>
      </w:r>
      <w:r w:rsidRPr="00637F34">
        <w:rPr>
          <w:lang w:val="es-ES"/>
        </w:rPr>
        <w:br/>
      </w:r>
      <w:r>
        <w:rPr>
          <w:lang w:val="es-ES"/>
        </w:rPr>
        <w:t xml:space="preserve">   </w:t>
      </w:r>
      <w:r w:rsidRPr="00553007">
        <w:rPr>
          <w:u w:val="single"/>
          <w:lang w:val="es-ES"/>
        </w:rPr>
        <w:t>Por ejemplo</w:t>
      </w:r>
      <w:r w:rsidRPr="00637F34">
        <w:rPr>
          <w:lang w:val="es-ES"/>
        </w:rPr>
        <w:t>:</w:t>
      </w:r>
      <w:r w:rsidRPr="00637F34">
        <w:rPr>
          <w:lang w:val="es-ES"/>
        </w:rPr>
        <w:br/>
        <w:t xml:space="preserve">   node </w:t>
      </w:r>
      <w:r>
        <w:rPr>
          <w:lang w:val="es-ES"/>
        </w:rPr>
        <w:t>simulateC</w:t>
      </w:r>
      <w:r w:rsidRPr="00637F34">
        <w:rPr>
          <w:lang w:val="es-ES"/>
        </w:rPr>
        <w:t>ase1.js</w:t>
      </w:r>
    </w:p>
    <w:sectPr w:rsidR="00637F34" w:rsidRPr="00987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40269"/>
    <w:multiLevelType w:val="hybridMultilevel"/>
    <w:tmpl w:val="02EC5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70687"/>
    <w:multiLevelType w:val="hybridMultilevel"/>
    <w:tmpl w:val="0CE65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8169D"/>
    <w:multiLevelType w:val="hybridMultilevel"/>
    <w:tmpl w:val="82EE4E34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C4267"/>
    <w:multiLevelType w:val="hybridMultilevel"/>
    <w:tmpl w:val="6D54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64C63"/>
    <w:multiLevelType w:val="hybridMultilevel"/>
    <w:tmpl w:val="6D64F4DA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21ABA"/>
    <w:multiLevelType w:val="hybridMultilevel"/>
    <w:tmpl w:val="C104429E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76D"/>
    <w:multiLevelType w:val="hybridMultilevel"/>
    <w:tmpl w:val="FF6A2D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56BC8"/>
    <w:multiLevelType w:val="hybridMultilevel"/>
    <w:tmpl w:val="8E8AB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E72350"/>
    <w:multiLevelType w:val="hybridMultilevel"/>
    <w:tmpl w:val="E2B288AC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C0D20"/>
    <w:multiLevelType w:val="hybridMultilevel"/>
    <w:tmpl w:val="695A3FFE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C1425"/>
    <w:multiLevelType w:val="hybridMultilevel"/>
    <w:tmpl w:val="DBC841E6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A36E363E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8635A"/>
    <w:multiLevelType w:val="hybridMultilevel"/>
    <w:tmpl w:val="9BCA3AAC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271793">
    <w:abstractNumId w:val="8"/>
  </w:num>
  <w:num w:numId="2" w16cid:durableId="1817449329">
    <w:abstractNumId w:val="6"/>
  </w:num>
  <w:num w:numId="3" w16cid:durableId="1628852511">
    <w:abstractNumId w:val="5"/>
  </w:num>
  <w:num w:numId="4" w16cid:durableId="606694085">
    <w:abstractNumId w:val="4"/>
  </w:num>
  <w:num w:numId="5" w16cid:durableId="1361055575">
    <w:abstractNumId w:val="7"/>
  </w:num>
  <w:num w:numId="6" w16cid:durableId="376512230">
    <w:abstractNumId w:val="3"/>
  </w:num>
  <w:num w:numId="7" w16cid:durableId="626401460">
    <w:abstractNumId w:val="2"/>
  </w:num>
  <w:num w:numId="8" w16cid:durableId="1713191051">
    <w:abstractNumId w:val="1"/>
  </w:num>
  <w:num w:numId="9" w16cid:durableId="283736320">
    <w:abstractNumId w:val="0"/>
  </w:num>
  <w:num w:numId="10" w16cid:durableId="1304846963">
    <w:abstractNumId w:val="12"/>
  </w:num>
  <w:num w:numId="11" w16cid:durableId="2136481739">
    <w:abstractNumId w:val="19"/>
  </w:num>
  <w:num w:numId="12" w16cid:durableId="929849683">
    <w:abstractNumId w:val="10"/>
  </w:num>
  <w:num w:numId="13" w16cid:durableId="1074089894">
    <w:abstractNumId w:val="15"/>
  </w:num>
  <w:num w:numId="14" w16cid:durableId="2013295882">
    <w:abstractNumId w:val="18"/>
  </w:num>
  <w:num w:numId="15" w16cid:durableId="388892427">
    <w:abstractNumId w:val="14"/>
  </w:num>
  <w:num w:numId="16" w16cid:durableId="1193107774">
    <w:abstractNumId w:val="16"/>
  </w:num>
  <w:num w:numId="17" w16cid:durableId="1357580495">
    <w:abstractNumId w:val="11"/>
  </w:num>
  <w:num w:numId="18" w16cid:durableId="520171952">
    <w:abstractNumId w:val="17"/>
  </w:num>
  <w:num w:numId="19" w16cid:durableId="1629241058">
    <w:abstractNumId w:val="13"/>
  </w:num>
  <w:num w:numId="20" w16cid:durableId="484782803">
    <w:abstractNumId w:val="9"/>
  </w:num>
  <w:num w:numId="21" w16cid:durableId="11280832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0F1"/>
    <w:rsid w:val="00034616"/>
    <w:rsid w:val="0006063C"/>
    <w:rsid w:val="000B1EA3"/>
    <w:rsid w:val="000B2A23"/>
    <w:rsid w:val="0015074B"/>
    <w:rsid w:val="00165206"/>
    <w:rsid w:val="0029639D"/>
    <w:rsid w:val="00326F90"/>
    <w:rsid w:val="00344E23"/>
    <w:rsid w:val="003A3F4C"/>
    <w:rsid w:val="00553007"/>
    <w:rsid w:val="00637F34"/>
    <w:rsid w:val="00866972"/>
    <w:rsid w:val="00987363"/>
    <w:rsid w:val="00AA1D8D"/>
    <w:rsid w:val="00B47730"/>
    <w:rsid w:val="00CB0664"/>
    <w:rsid w:val="00DB08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42D28"/>
  <w14:defaultImageDpi w14:val="300"/>
  <w15:docId w15:val="{CAEA51E6-D033-4EA7-9C89-1D03C507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590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ARIAS LOBATO, JAVIER RODRIGO</cp:lastModifiedBy>
  <cp:revision>7</cp:revision>
  <dcterms:created xsi:type="dcterms:W3CDTF">2013-12-23T23:15:00Z</dcterms:created>
  <dcterms:modified xsi:type="dcterms:W3CDTF">2025-04-15T14:38:00Z</dcterms:modified>
  <cp:category/>
</cp:coreProperties>
</file>