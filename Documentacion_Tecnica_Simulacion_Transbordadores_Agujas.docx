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C6D1D" w14:textId="4BDE18CA" w:rsidR="000B2A23" w:rsidRPr="00277224" w:rsidRDefault="00000000" w:rsidP="00277224">
      <w:pPr>
        <w:pStyle w:val="Ttulo2"/>
        <w:rPr>
          <w:b w:val="0"/>
          <w:bCs w:val="0"/>
          <w:sz w:val="52"/>
          <w:szCs w:val="52"/>
          <w:lang w:val="es-ES"/>
        </w:rPr>
      </w:pPr>
      <w:r w:rsidRPr="00277224">
        <w:rPr>
          <w:rFonts w:ascii="Segoe UI Emoji" w:hAnsi="Segoe UI Emoji" w:cs="Segoe UI Emoji"/>
          <w:b w:val="0"/>
          <w:bCs w:val="0"/>
          <w:sz w:val="52"/>
          <w:szCs w:val="52"/>
        </w:rPr>
        <w:t>📘</w:t>
      </w:r>
      <w:r w:rsidRPr="00277224">
        <w:rPr>
          <w:b w:val="0"/>
          <w:bCs w:val="0"/>
          <w:sz w:val="52"/>
          <w:szCs w:val="52"/>
          <w:lang w:val="es-ES"/>
        </w:rPr>
        <w:t xml:space="preserve"> Documentación Técnica - Sistema de Simulación y Localización de Tr</w:t>
      </w:r>
      <w:r w:rsidR="00987363" w:rsidRPr="00277224">
        <w:rPr>
          <w:b w:val="0"/>
          <w:bCs w:val="0"/>
          <w:sz w:val="52"/>
          <w:szCs w:val="52"/>
          <w:lang w:val="es-ES"/>
        </w:rPr>
        <w:t>ackers</w:t>
      </w:r>
      <w:r w:rsidRPr="00277224">
        <w:rPr>
          <w:b w:val="0"/>
          <w:bCs w:val="0"/>
          <w:sz w:val="52"/>
          <w:szCs w:val="52"/>
          <w:lang w:val="es-ES"/>
        </w:rPr>
        <w:t xml:space="preserve"> </w:t>
      </w:r>
      <w:r w:rsidR="00FD1BD6" w:rsidRPr="00277224">
        <w:rPr>
          <w:b w:val="0"/>
          <w:bCs w:val="0"/>
          <w:sz w:val="52"/>
          <w:szCs w:val="52"/>
          <w:lang w:val="es-ES"/>
        </w:rPr>
        <w:t xml:space="preserve">y </w:t>
      </w:r>
      <w:r w:rsidR="00105A17" w:rsidRPr="00277224">
        <w:rPr>
          <w:b w:val="0"/>
          <w:bCs w:val="0"/>
          <w:sz w:val="52"/>
          <w:szCs w:val="52"/>
          <w:lang w:val="es-ES"/>
        </w:rPr>
        <w:t xml:space="preserve">Agujas </w:t>
      </w:r>
      <w:r w:rsidRPr="00277224">
        <w:rPr>
          <w:b w:val="0"/>
          <w:bCs w:val="0"/>
          <w:sz w:val="52"/>
          <w:szCs w:val="52"/>
          <w:lang w:val="es-ES"/>
        </w:rPr>
        <w:t>vía MQTT</w:t>
      </w:r>
    </w:p>
    <w:p w14:paraId="2385A090" w14:textId="77777777" w:rsidR="00277224" w:rsidRDefault="00277224" w:rsidP="00277224">
      <w:pPr>
        <w:rPr>
          <w:lang w:val="es-ES"/>
        </w:rPr>
      </w:pPr>
    </w:p>
    <w:p w14:paraId="7BE257A2" w14:textId="77777777" w:rsidR="00277224" w:rsidRPr="00277224" w:rsidRDefault="00277224" w:rsidP="00277224">
      <w:pPr>
        <w:rPr>
          <w:lang w:val="es-ES"/>
        </w:rPr>
      </w:pPr>
    </w:p>
    <w:p w14:paraId="19C9E7BA" w14:textId="53D06CC8" w:rsidR="00742EDA" w:rsidRDefault="00742EDA" w:rsidP="00277224">
      <w:pPr>
        <w:pStyle w:val="Ttulo3"/>
        <w:rPr>
          <w:rFonts w:asciiTheme="minorHAnsi" w:hAnsiTheme="minorHAnsi"/>
          <w:sz w:val="22"/>
          <w:lang w:val="es-ES"/>
        </w:rPr>
      </w:pPr>
      <w:r w:rsidRPr="00277224">
        <w:rPr>
          <w:rFonts w:asciiTheme="minorHAnsi" w:hAnsiTheme="minorHAnsi"/>
          <w:sz w:val="22"/>
          <w:lang w:val="es-ES"/>
        </w:rPr>
        <w:t>Índice - Documentación Técnica</w:t>
      </w:r>
    </w:p>
    <w:p w14:paraId="1B5140BD" w14:textId="77777777" w:rsidR="00277224" w:rsidRPr="00277224" w:rsidRDefault="00277224" w:rsidP="00277224">
      <w:pPr>
        <w:rPr>
          <w:lang w:val="es-ES"/>
        </w:rPr>
      </w:pPr>
    </w:p>
    <w:p w14:paraId="03AC70B5" w14:textId="3ADDEDE3" w:rsidR="00277224" w:rsidRPr="00277224" w:rsidRDefault="00277224" w:rsidP="00277224">
      <w:pPr>
        <w:pStyle w:val="TituloPersonalizado"/>
        <w:numPr>
          <w:ilvl w:val="0"/>
          <w:numId w:val="25"/>
        </w:numPr>
        <w:rPr>
          <w:b w:val="0"/>
          <w:szCs w:val="28"/>
          <w:lang w:val="es-ES"/>
        </w:rPr>
      </w:pPr>
      <w:r w:rsidRPr="00277224">
        <w:rPr>
          <w:b w:val="0"/>
          <w:szCs w:val="28"/>
          <w:lang w:val="es-ES"/>
        </w:rPr>
        <w:t>Descripción General del Proyecto</w:t>
      </w:r>
    </w:p>
    <w:p w14:paraId="096C705A" w14:textId="18896BC5" w:rsidR="00277224" w:rsidRPr="00277224" w:rsidRDefault="00277224" w:rsidP="00277224">
      <w:pPr>
        <w:pStyle w:val="TituloPersonalizado"/>
        <w:numPr>
          <w:ilvl w:val="0"/>
          <w:numId w:val="25"/>
        </w:numPr>
        <w:rPr>
          <w:b w:val="0"/>
          <w:szCs w:val="28"/>
          <w:lang w:val="es-ES"/>
        </w:rPr>
      </w:pPr>
      <w:r w:rsidRPr="00277224">
        <w:rPr>
          <w:b w:val="0"/>
          <w:szCs w:val="28"/>
          <w:lang w:val="es-ES"/>
        </w:rPr>
        <w:t>Tecnologías Utilizadas</w:t>
      </w:r>
    </w:p>
    <w:p w14:paraId="201EEC32" w14:textId="456F26A0" w:rsidR="00277224" w:rsidRPr="00277224" w:rsidRDefault="00277224" w:rsidP="00277224">
      <w:pPr>
        <w:pStyle w:val="TituloPersonalizado"/>
        <w:numPr>
          <w:ilvl w:val="0"/>
          <w:numId w:val="25"/>
        </w:numPr>
        <w:rPr>
          <w:b w:val="0"/>
          <w:szCs w:val="28"/>
          <w:lang w:val="es-ES"/>
        </w:rPr>
      </w:pPr>
      <w:r w:rsidRPr="00277224">
        <w:rPr>
          <w:b w:val="0"/>
          <w:szCs w:val="28"/>
          <w:lang w:val="es-ES"/>
        </w:rPr>
        <w:t>Estructura del Proyecto</w:t>
      </w:r>
    </w:p>
    <w:p w14:paraId="5D57F6E9" w14:textId="0513DED7" w:rsidR="00277224" w:rsidRPr="00277224" w:rsidRDefault="00277224" w:rsidP="00277224">
      <w:pPr>
        <w:pStyle w:val="TituloPersonalizado"/>
        <w:numPr>
          <w:ilvl w:val="0"/>
          <w:numId w:val="25"/>
        </w:numPr>
        <w:rPr>
          <w:b w:val="0"/>
          <w:szCs w:val="28"/>
          <w:lang w:val="es-ES"/>
        </w:rPr>
      </w:pPr>
      <w:r w:rsidRPr="00277224">
        <w:rPr>
          <w:b w:val="0"/>
          <w:szCs w:val="28"/>
          <w:lang w:val="es-ES"/>
        </w:rPr>
        <w:t>Simulación MQTT</w:t>
      </w:r>
      <w:r w:rsidRPr="00277224">
        <w:rPr>
          <w:b w:val="0"/>
          <w:szCs w:val="28"/>
          <w:lang w:val="es-ES"/>
        </w:rPr>
        <w:br/>
        <w:t>4.1 Objetivo</w:t>
      </w:r>
      <w:r w:rsidRPr="00277224">
        <w:rPr>
          <w:b w:val="0"/>
          <w:szCs w:val="28"/>
          <w:lang w:val="es-ES"/>
        </w:rPr>
        <w:br/>
        <w:t>4.2 MQTT Topics</w:t>
      </w:r>
      <w:r w:rsidRPr="00277224">
        <w:rPr>
          <w:b w:val="0"/>
          <w:szCs w:val="28"/>
          <w:lang w:val="es-ES"/>
        </w:rPr>
        <w:br/>
        <w:t>4.3 transbordador-simulation</w:t>
      </w:r>
      <w:r w:rsidRPr="00277224">
        <w:rPr>
          <w:b w:val="0"/>
          <w:szCs w:val="28"/>
          <w:lang w:val="es-ES"/>
        </w:rPr>
        <w:br/>
        <w:t>4.4 aguja-simulation</w:t>
      </w:r>
    </w:p>
    <w:p w14:paraId="12A83645" w14:textId="650FA4F1" w:rsidR="00277224" w:rsidRPr="00277224" w:rsidRDefault="00277224" w:rsidP="00277224">
      <w:pPr>
        <w:pStyle w:val="TituloPersonalizado"/>
        <w:numPr>
          <w:ilvl w:val="0"/>
          <w:numId w:val="25"/>
        </w:numPr>
        <w:rPr>
          <w:b w:val="0"/>
          <w:szCs w:val="28"/>
          <w:lang w:val="es-ES"/>
        </w:rPr>
      </w:pPr>
      <w:r w:rsidRPr="00277224">
        <w:rPr>
          <w:b w:val="0"/>
          <w:szCs w:val="28"/>
          <w:lang w:val="es-ES"/>
        </w:rPr>
        <w:t>Modelos y Servicios</w:t>
      </w:r>
      <w:r w:rsidRPr="00277224">
        <w:rPr>
          <w:b w:val="0"/>
          <w:szCs w:val="28"/>
          <w:lang w:val="es-ES"/>
        </w:rPr>
        <w:br/>
        <w:t>5.1 TrackerTransbordador</w:t>
      </w:r>
      <w:r w:rsidRPr="00277224">
        <w:rPr>
          <w:b w:val="0"/>
          <w:szCs w:val="28"/>
          <w:lang w:val="es-ES"/>
        </w:rPr>
        <w:br/>
        <w:t>5.2 BalizasTransbordador</w:t>
      </w:r>
      <w:r w:rsidRPr="00277224">
        <w:rPr>
          <w:b w:val="0"/>
          <w:szCs w:val="28"/>
          <w:lang w:val="es-ES"/>
        </w:rPr>
        <w:br/>
        <w:t>5.3 TrackerActivos</w:t>
      </w:r>
      <w:r w:rsidRPr="00277224">
        <w:rPr>
          <w:b w:val="0"/>
          <w:szCs w:val="28"/>
          <w:lang w:val="es-ES"/>
        </w:rPr>
        <w:br/>
        <w:t>5.4 Agujas</w:t>
      </w:r>
    </w:p>
    <w:p w14:paraId="5A369E93" w14:textId="5776E83D" w:rsidR="00277224" w:rsidRPr="00277224" w:rsidRDefault="00277224" w:rsidP="00277224">
      <w:pPr>
        <w:pStyle w:val="TituloPersonalizado"/>
        <w:numPr>
          <w:ilvl w:val="0"/>
          <w:numId w:val="25"/>
        </w:numPr>
        <w:rPr>
          <w:b w:val="0"/>
          <w:szCs w:val="28"/>
          <w:lang w:val="es-ES"/>
        </w:rPr>
      </w:pPr>
      <w:r w:rsidRPr="00277224">
        <w:rPr>
          <w:b w:val="0"/>
          <w:szCs w:val="28"/>
          <w:lang w:val="es-ES"/>
        </w:rPr>
        <w:t>Base de Datos</w:t>
      </w:r>
    </w:p>
    <w:p w14:paraId="7C6E5F5D" w14:textId="7B4112C2" w:rsidR="00277224" w:rsidRDefault="00277224" w:rsidP="00277224">
      <w:pPr>
        <w:pStyle w:val="TituloPersonalizado"/>
        <w:numPr>
          <w:ilvl w:val="0"/>
          <w:numId w:val="25"/>
        </w:numPr>
        <w:rPr>
          <w:b w:val="0"/>
          <w:szCs w:val="28"/>
          <w:lang w:val="es-ES"/>
        </w:rPr>
      </w:pPr>
      <w:r w:rsidRPr="00277224">
        <w:rPr>
          <w:b w:val="0"/>
          <w:szCs w:val="28"/>
          <w:lang w:val="es-ES"/>
        </w:rPr>
        <w:t>Cómo Probar el Servicio MQTT</w:t>
      </w:r>
    </w:p>
    <w:p w14:paraId="0604810B" w14:textId="51A42AA5" w:rsidR="001E139D" w:rsidRPr="00277224" w:rsidRDefault="005078B5" w:rsidP="00277224">
      <w:pPr>
        <w:pStyle w:val="TituloPersonalizado"/>
        <w:numPr>
          <w:ilvl w:val="0"/>
          <w:numId w:val="25"/>
        </w:numPr>
        <w:rPr>
          <w:b w:val="0"/>
          <w:szCs w:val="28"/>
          <w:lang w:val="es-ES"/>
        </w:rPr>
      </w:pPr>
      <w:r>
        <w:rPr>
          <w:b w:val="0"/>
          <w:szCs w:val="28"/>
          <w:lang w:val="es-ES"/>
        </w:rPr>
        <w:t>Próximos pasos</w:t>
      </w:r>
    </w:p>
    <w:p w14:paraId="3A3BCAD7" w14:textId="77777777" w:rsidR="00277224" w:rsidRDefault="00277224" w:rsidP="00742EDA">
      <w:pPr>
        <w:pStyle w:val="TituloPersonalizado"/>
        <w:rPr>
          <w:rFonts w:asciiTheme="minorHAnsi" w:hAnsiTheme="minorHAnsi"/>
          <w:b w:val="0"/>
          <w:sz w:val="22"/>
          <w:lang w:val="es-ES"/>
        </w:rPr>
      </w:pPr>
    </w:p>
    <w:p w14:paraId="3F32B9B1" w14:textId="793E7431" w:rsidR="000B2A23" w:rsidRDefault="00000000" w:rsidP="00277224">
      <w:pPr>
        <w:pStyle w:val="Ttulo3"/>
        <w:numPr>
          <w:ilvl w:val="0"/>
          <w:numId w:val="26"/>
        </w:numPr>
        <w:rPr>
          <w:lang w:val="es-ES"/>
        </w:rPr>
      </w:pPr>
      <w:r w:rsidRPr="00277224">
        <w:rPr>
          <w:lang w:val="es-ES"/>
        </w:rPr>
        <w:lastRenderedPageBreak/>
        <w:t>Descripción General del Proyecto</w:t>
      </w:r>
    </w:p>
    <w:p w14:paraId="75DEA3CA" w14:textId="77777777" w:rsidR="00277224" w:rsidRPr="00277224" w:rsidRDefault="00277224" w:rsidP="00277224">
      <w:pPr>
        <w:pStyle w:val="Prrafodelista"/>
        <w:rPr>
          <w:lang w:val="es-ES"/>
        </w:rPr>
      </w:pPr>
    </w:p>
    <w:p w14:paraId="4F205B34" w14:textId="4CDE9AA9" w:rsidR="00B82E8A" w:rsidRPr="00277224" w:rsidRDefault="00B82E8A" w:rsidP="00B82E8A">
      <w:pPr>
        <w:rPr>
          <w:szCs w:val="24"/>
          <w:lang w:val="es-ES"/>
        </w:rPr>
      </w:pPr>
      <w:r w:rsidRPr="00277224">
        <w:rPr>
          <w:szCs w:val="24"/>
          <w:lang w:val="es-ES"/>
        </w:rPr>
        <w:t>Simulación de posicionamiento de transbordadores, activos y lógica de aguja mediante mensajes MQTT.</w:t>
      </w:r>
      <w:r w:rsidRPr="00277224">
        <w:rPr>
          <w:szCs w:val="24"/>
          <w:lang w:val="es-ES"/>
        </w:rPr>
        <w:br/>
        <w:t>Este sistema permite recrear escenarios reales de operación ferroviaria en un entorno controlado, utilizando trackers y balizas Bluetooth para simular la localización de vehículos y activos. Además, incorpora lógica de desvío basada en el estado de agujas, permitiendo evaluar rutas posibles y validar algoritmos de decisión automática. El objetivo principal es facilitar el desarrollo, prueba y depuración de algoritmos de localización y control de tráfico ferroviario, todo esto en tiempo real mediante el protocolo MQTT.</w:t>
      </w:r>
    </w:p>
    <w:p w14:paraId="7DFB37E0" w14:textId="77777777" w:rsidR="00FD1BD6" w:rsidRPr="00277224" w:rsidRDefault="00FD1BD6">
      <w:pPr>
        <w:rPr>
          <w:sz w:val="22"/>
          <w:lang w:val="es-ES"/>
        </w:rPr>
      </w:pPr>
    </w:p>
    <w:p w14:paraId="422024DE" w14:textId="77777777" w:rsidR="008A4402" w:rsidRPr="00277224" w:rsidRDefault="008A4402">
      <w:pPr>
        <w:rPr>
          <w:sz w:val="22"/>
          <w:lang w:val="es-ES"/>
        </w:rPr>
      </w:pPr>
    </w:p>
    <w:p w14:paraId="68927D0D" w14:textId="382C3BC2" w:rsidR="000B2A23" w:rsidRDefault="00000000" w:rsidP="00277224">
      <w:pPr>
        <w:pStyle w:val="Ttulo3"/>
        <w:numPr>
          <w:ilvl w:val="0"/>
          <w:numId w:val="26"/>
        </w:numPr>
        <w:rPr>
          <w:lang w:val="es-ES"/>
        </w:rPr>
      </w:pPr>
      <w:r w:rsidRPr="00277224">
        <w:rPr>
          <w:lang w:val="es-ES"/>
        </w:rPr>
        <w:t>Tecnologías Utilizadas</w:t>
      </w:r>
    </w:p>
    <w:p w14:paraId="3CB64971" w14:textId="77777777" w:rsidR="00277224" w:rsidRPr="00277224" w:rsidRDefault="00277224" w:rsidP="00277224">
      <w:pPr>
        <w:pStyle w:val="Prrafodelista"/>
        <w:rPr>
          <w:lang w:val="es-ES"/>
        </w:rPr>
      </w:pPr>
    </w:p>
    <w:p w14:paraId="3D8BD3BB" w14:textId="77777777" w:rsidR="008A4402" w:rsidRPr="00277224" w:rsidRDefault="00000000" w:rsidP="008A4402">
      <w:pPr>
        <w:spacing w:line="240" w:lineRule="auto"/>
        <w:rPr>
          <w:szCs w:val="24"/>
          <w:lang w:val="es-ES"/>
        </w:rPr>
      </w:pPr>
      <w:r w:rsidRPr="00277224">
        <w:rPr>
          <w:szCs w:val="24"/>
          <w:lang w:val="es-ES"/>
        </w:rPr>
        <w:t>- Node.js: Lógica de simulación y backend.</w:t>
      </w:r>
    </w:p>
    <w:p w14:paraId="673281E7" w14:textId="77777777" w:rsidR="008A4402" w:rsidRPr="00277224" w:rsidRDefault="00000000" w:rsidP="008A4402">
      <w:pPr>
        <w:spacing w:line="240" w:lineRule="auto"/>
        <w:rPr>
          <w:szCs w:val="24"/>
          <w:lang w:val="es-ES"/>
        </w:rPr>
      </w:pPr>
      <w:r w:rsidRPr="00277224">
        <w:rPr>
          <w:szCs w:val="24"/>
          <w:lang w:val="es-ES"/>
        </w:rPr>
        <w:t>- Mosquitto (MQTT broker): Comunicación de mensajes en tiempo real.</w:t>
      </w:r>
    </w:p>
    <w:p w14:paraId="0625D25B" w14:textId="77777777" w:rsidR="008A4402" w:rsidRPr="00277224" w:rsidRDefault="00000000" w:rsidP="008A4402">
      <w:pPr>
        <w:spacing w:line="240" w:lineRule="auto"/>
        <w:rPr>
          <w:szCs w:val="24"/>
          <w:lang w:val="es-ES"/>
        </w:rPr>
      </w:pPr>
      <w:r w:rsidRPr="00277224">
        <w:rPr>
          <w:szCs w:val="24"/>
          <w:lang w:val="es-ES"/>
        </w:rPr>
        <w:t>- MySQL: Base de datos de persistencia.</w:t>
      </w:r>
    </w:p>
    <w:p w14:paraId="56D4449F" w14:textId="7403B25D" w:rsidR="000B2A23" w:rsidRPr="00277224" w:rsidRDefault="00000000" w:rsidP="008A4402">
      <w:pPr>
        <w:spacing w:line="240" w:lineRule="auto"/>
        <w:rPr>
          <w:szCs w:val="24"/>
          <w:lang w:val="es-ES"/>
        </w:rPr>
      </w:pPr>
      <w:r w:rsidRPr="00277224">
        <w:rPr>
          <w:szCs w:val="24"/>
          <w:lang w:val="es-ES"/>
        </w:rPr>
        <w:t>- Sequelize: ORM para Node.js.</w:t>
      </w:r>
      <w:r w:rsidRPr="00277224">
        <w:rPr>
          <w:szCs w:val="24"/>
          <w:lang w:val="es-ES"/>
        </w:rPr>
        <w:br/>
      </w:r>
    </w:p>
    <w:p w14:paraId="62A81161" w14:textId="77777777" w:rsidR="008A4402" w:rsidRPr="00277224" w:rsidRDefault="008A4402">
      <w:pPr>
        <w:rPr>
          <w:sz w:val="22"/>
          <w:lang w:val="es-ES"/>
        </w:rPr>
      </w:pPr>
    </w:p>
    <w:p w14:paraId="429DEE3E" w14:textId="77777777" w:rsidR="008A4402" w:rsidRPr="00277224" w:rsidRDefault="008A4402">
      <w:pPr>
        <w:rPr>
          <w:sz w:val="22"/>
          <w:lang w:val="es-ES"/>
        </w:rPr>
      </w:pPr>
    </w:p>
    <w:p w14:paraId="33817B7A" w14:textId="77777777" w:rsidR="008A4402" w:rsidRPr="00277224" w:rsidRDefault="008A4402">
      <w:pPr>
        <w:rPr>
          <w:sz w:val="22"/>
          <w:lang w:val="es-ES"/>
        </w:rPr>
      </w:pPr>
    </w:p>
    <w:p w14:paraId="5FE17AD8" w14:textId="77777777" w:rsidR="008A4402" w:rsidRPr="00277224" w:rsidRDefault="008A4402">
      <w:pPr>
        <w:rPr>
          <w:sz w:val="22"/>
          <w:lang w:val="es-ES"/>
        </w:rPr>
      </w:pPr>
    </w:p>
    <w:p w14:paraId="77CDF4E6" w14:textId="77777777" w:rsidR="008A4402" w:rsidRPr="00277224" w:rsidRDefault="008A4402">
      <w:pPr>
        <w:rPr>
          <w:sz w:val="22"/>
          <w:lang w:val="es-ES"/>
        </w:rPr>
      </w:pPr>
    </w:p>
    <w:p w14:paraId="31D0A8E1" w14:textId="77777777" w:rsidR="008A4402" w:rsidRPr="00277224" w:rsidRDefault="008A4402">
      <w:pPr>
        <w:rPr>
          <w:sz w:val="22"/>
          <w:lang w:val="es-ES"/>
        </w:rPr>
      </w:pPr>
    </w:p>
    <w:p w14:paraId="62FFD080" w14:textId="77777777" w:rsidR="008A4402" w:rsidRPr="00277224" w:rsidRDefault="008A4402">
      <w:pPr>
        <w:rPr>
          <w:sz w:val="22"/>
          <w:lang w:val="es-ES"/>
        </w:rPr>
      </w:pPr>
    </w:p>
    <w:p w14:paraId="000EDF7F" w14:textId="77777777" w:rsidR="008A4402" w:rsidRDefault="008A4402">
      <w:pPr>
        <w:rPr>
          <w:sz w:val="22"/>
          <w:lang w:val="es-ES"/>
        </w:rPr>
      </w:pPr>
    </w:p>
    <w:p w14:paraId="0FB68419" w14:textId="77777777" w:rsidR="008C2CE4" w:rsidRPr="00277224" w:rsidRDefault="008C2CE4">
      <w:pPr>
        <w:rPr>
          <w:sz w:val="22"/>
          <w:lang w:val="es-ES"/>
        </w:rPr>
      </w:pPr>
    </w:p>
    <w:p w14:paraId="28596CFE" w14:textId="77777777" w:rsidR="000B2A23" w:rsidRPr="00277224" w:rsidRDefault="00000000" w:rsidP="00277224">
      <w:pPr>
        <w:pStyle w:val="Ttulo3"/>
        <w:rPr>
          <w:lang w:val="es-ES"/>
        </w:rPr>
      </w:pPr>
      <w:r w:rsidRPr="00277224">
        <w:rPr>
          <w:lang w:val="es-ES"/>
        </w:rPr>
        <w:lastRenderedPageBreak/>
        <w:t>3. Estructura del Proyecto</w:t>
      </w:r>
    </w:p>
    <w:p w14:paraId="5B62E6EE" w14:textId="77777777" w:rsidR="00E67BDF" w:rsidRPr="00587E62" w:rsidRDefault="00000000" w:rsidP="00E67BDF">
      <w:pPr>
        <w:spacing w:line="240" w:lineRule="auto"/>
        <w:rPr>
          <w:rFonts w:cs="Segoe UI Emoji"/>
          <w:sz w:val="20"/>
          <w:szCs w:val="20"/>
          <w:lang w:val="es-ES"/>
        </w:rPr>
      </w:pPr>
      <w:r w:rsidRPr="00587E62">
        <w:rPr>
          <w:sz w:val="22"/>
          <w:lang w:val="es-ES"/>
        </w:rPr>
        <w:br/>
      </w:r>
      <w:r w:rsidR="00E67BDF" w:rsidRPr="00E67BDF">
        <w:rPr>
          <w:rFonts w:ascii="Segoe UI Emoji" w:hAnsi="Segoe UI Emoji" w:cs="Segoe UI Emoji"/>
          <w:sz w:val="20"/>
          <w:szCs w:val="20"/>
        </w:rPr>
        <w:t>📁</w:t>
      </w:r>
      <w:r w:rsidR="00E67BDF" w:rsidRPr="00587E62">
        <w:rPr>
          <w:rFonts w:cs="Segoe UI Emoji"/>
          <w:sz w:val="20"/>
          <w:szCs w:val="20"/>
          <w:lang w:val="es-ES"/>
        </w:rPr>
        <w:t xml:space="preserve"> mqtt-simulation/</w:t>
      </w:r>
    </w:p>
    <w:p w14:paraId="7C4221CF" w14:textId="77777777" w:rsidR="00E67BDF" w:rsidRPr="00587E62" w:rsidRDefault="00E67BDF" w:rsidP="00E67BDF">
      <w:pPr>
        <w:spacing w:line="240" w:lineRule="auto"/>
        <w:rPr>
          <w:rFonts w:cs="Segoe UI Emoji"/>
          <w:sz w:val="20"/>
          <w:szCs w:val="20"/>
          <w:lang w:val="es-ES"/>
        </w:rPr>
      </w:pPr>
      <w:r w:rsidRPr="00587E62">
        <w:rPr>
          <w:rFonts w:cs="Segoe UI Emoji"/>
          <w:sz w:val="20"/>
          <w:szCs w:val="20"/>
          <w:lang w:val="es-ES"/>
        </w:rPr>
        <w:t xml:space="preserve">├── </w:t>
      </w:r>
      <w:r w:rsidRPr="00E67BDF">
        <w:rPr>
          <w:rFonts w:ascii="Segoe UI Emoji" w:hAnsi="Segoe UI Emoji" w:cs="Segoe UI Emoji"/>
          <w:sz w:val="20"/>
          <w:szCs w:val="20"/>
        </w:rPr>
        <w:t>📁</w:t>
      </w:r>
      <w:r w:rsidRPr="00587E62">
        <w:rPr>
          <w:rFonts w:cs="Segoe UI Emoji"/>
          <w:sz w:val="20"/>
          <w:szCs w:val="20"/>
          <w:lang w:val="es-ES"/>
        </w:rPr>
        <w:t xml:space="preserve"> transbordador-simulation/</w:t>
      </w:r>
    </w:p>
    <w:p w14:paraId="1017EAE1" w14:textId="77777777" w:rsidR="00E67BDF" w:rsidRPr="00587E62" w:rsidRDefault="00E67BDF" w:rsidP="00E67BDF">
      <w:pPr>
        <w:spacing w:line="240" w:lineRule="auto"/>
        <w:rPr>
          <w:rFonts w:cs="Segoe UI Emoji"/>
          <w:sz w:val="20"/>
          <w:szCs w:val="20"/>
          <w:lang w:val="es-ES"/>
        </w:rPr>
      </w:pPr>
      <w:r w:rsidRPr="00587E62">
        <w:rPr>
          <w:rFonts w:cs="Segoe UI Emoji"/>
          <w:sz w:val="20"/>
          <w:szCs w:val="20"/>
          <w:lang w:val="es-ES"/>
        </w:rPr>
        <w:t>│   ├── publisher.js</w:t>
      </w:r>
    </w:p>
    <w:p w14:paraId="009A63C7" w14:textId="77777777" w:rsidR="00E67BDF" w:rsidRPr="00587E62" w:rsidRDefault="00E67BDF" w:rsidP="00E67BDF">
      <w:pPr>
        <w:spacing w:line="240" w:lineRule="auto"/>
        <w:rPr>
          <w:rFonts w:cs="Segoe UI Emoji"/>
          <w:sz w:val="20"/>
          <w:szCs w:val="20"/>
          <w:lang w:val="es-ES"/>
        </w:rPr>
      </w:pPr>
      <w:r w:rsidRPr="00587E62">
        <w:rPr>
          <w:rFonts w:cs="Segoe UI Emoji"/>
          <w:sz w:val="20"/>
          <w:szCs w:val="20"/>
          <w:lang w:val="es-ES"/>
        </w:rPr>
        <w:t>│   ├── listener.js</w:t>
      </w:r>
    </w:p>
    <w:p w14:paraId="3DF278F3" w14:textId="77777777" w:rsidR="00E67BDF" w:rsidRPr="00587E62" w:rsidRDefault="00E67BDF" w:rsidP="00E67BDF">
      <w:pPr>
        <w:spacing w:line="240" w:lineRule="auto"/>
        <w:rPr>
          <w:rFonts w:cs="Segoe UI Emoji"/>
          <w:sz w:val="20"/>
          <w:szCs w:val="20"/>
          <w:lang w:val="es-ES"/>
        </w:rPr>
      </w:pPr>
      <w:r w:rsidRPr="00587E62">
        <w:rPr>
          <w:rFonts w:cs="Segoe UI Emoji"/>
          <w:sz w:val="20"/>
          <w:szCs w:val="20"/>
          <w:lang w:val="es-ES"/>
        </w:rPr>
        <w:t>│   ├── utils.js</w:t>
      </w:r>
    </w:p>
    <w:p w14:paraId="1A16C9D6" w14:textId="77777777" w:rsidR="00E67BDF" w:rsidRPr="00587E62" w:rsidRDefault="00E67BDF" w:rsidP="00E67BDF">
      <w:pPr>
        <w:spacing w:line="240" w:lineRule="auto"/>
        <w:rPr>
          <w:rFonts w:cs="Segoe UI Emoji"/>
          <w:sz w:val="20"/>
          <w:szCs w:val="20"/>
          <w:lang w:val="es-ES"/>
        </w:rPr>
      </w:pPr>
      <w:r w:rsidRPr="00587E62">
        <w:rPr>
          <w:rFonts w:cs="Segoe UI Emoji"/>
          <w:sz w:val="20"/>
          <w:szCs w:val="20"/>
          <w:lang w:val="es-ES"/>
        </w:rPr>
        <w:t xml:space="preserve">├── </w:t>
      </w:r>
      <w:r w:rsidRPr="00E67BDF">
        <w:rPr>
          <w:rFonts w:ascii="Segoe UI Emoji" w:hAnsi="Segoe UI Emoji" w:cs="Segoe UI Emoji"/>
          <w:sz w:val="20"/>
          <w:szCs w:val="20"/>
        </w:rPr>
        <w:t>📁</w:t>
      </w:r>
      <w:r w:rsidRPr="00587E62">
        <w:rPr>
          <w:rFonts w:cs="Segoe UI Emoji"/>
          <w:sz w:val="20"/>
          <w:szCs w:val="20"/>
          <w:lang w:val="es-ES"/>
        </w:rPr>
        <w:t xml:space="preserve"> aguja-simulation/</w:t>
      </w:r>
    </w:p>
    <w:p w14:paraId="7749E796" w14:textId="77777777" w:rsidR="00E67BDF" w:rsidRPr="00587E62" w:rsidRDefault="00E67BDF" w:rsidP="00E67BDF">
      <w:pPr>
        <w:spacing w:line="240" w:lineRule="auto"/>
        <w:rPr>
          <w:rFonts w:cs="Segoe UI Emoji"/>
          <w:sz w:val="20"/>
          <w:szCs w:val="20"/>
          <w:lang w:val="es-ES"/>
        </w:rPr>
      </w:pPr>
      <w:r w:rsidRPr="00587E62">
        <w:rPr>
          <w:rFonts w:cs="Segoe UI Emoji"/>
          <w:sz w:val="20"/>
          <w:szCs w:val="20"/>
          <w:lang w:val="es-ES"/>
        </w:rPr>
        <w:t>│   ├── cases/</w:t>
      </w:r>
    </w:p>
    <w:p w14:paraId="69466551" w14:textId="77777777" w:rsidR="00E67BDF" w:rsidRPr="00587E62" w:rsidRDefault="00E67BDF" w:rsidP="00E67BDF">
      <w:pPr>
        <w:spacing w:line="240" w:lineRule="auto"/>
        <w:rPr>
          <w:rFonts w:cs="Segoe UI Emoji"/>
          <w:sz w:val="20"/>
          <w:szCs w:val="20"/>
          <w:lang w:val="es-ES"/>
        </w:rPr>
      </w:pPr>
      <w:r w:rsidRPr="00587E62">
        <w:rPr>
          <w:rFonts w:cs="Segoe UI Emoji"/>
          <w:sz w:val="20"/>
          <w:szCs w:val="20"/>
          <w:lang w:val="es-ES"/>
        </w:rPr>
        <w:t>│   ├── publisher.js</w:t>
      </w:r>
    </w:p>
    <w:p w14:paraId="4CA9D022" w14:textId="77777777" w:rsidR="00E67BDF" w:rsidRPr="00587E62" w:rsidRDefault="00E67BDF" w:rsidP="00E67BDF">
      <w:pPr>
        <w:spacing w:line="240" w:lineRule="auto"/>
        <w:rPr>
          <w:rFonts w:cs="Segoe UI Emoji"/>
          <w:sz w:val="20"/>
          <w:szCs w:val="20"/>
          <w:lang w:val="es-ES"/>
        </w:rPr>
      </w:pPr>
      <w:r w:rsidRPr="00587E62">
        <w:rPr>
          <w:rFonts w:cs="Segoe UI Emoji"/>
          <w:sz w:val="20"/>
          <w:szCs w:val="20"/>
          <w:lang w:val="es-ES"/>
        </w:rPr>
        <w:t>│   ├── listener.js</w:t>
      </w:r>
    </w:p>
    <w:p w14:paraId="29A27DEC" w14:textId="77777777" w:rsidR="00E67BDF" w:rsidRPr="00587E62" w:rsidRDefault="00E67BDF" w:rsidP="00E67BDF">
      <w:pPr>
        <w:spacing w:line="240" w:lineRule="auto"/>
        <w:rPr>
          <w:rFonts w:cs="Segoe UI Emoji"/>
          <w:sz w:val="20"/>
          <w:szCs w:val="20"/>
          <w:lang w:val="es-ES"/>
        </w:rPr>
      </w:pPr>
      <w:r w:rsidRPr="00587E62">
        <w:rPr>
          <w:rFonts w:cs="Segoe UI Emoji"/>
          <w:sz w:val="20"/>
          <w:szCs w:val="20"/>
          <w:lang w:val="es-ES"/>
        </w:rPr>
        <w:t>│   ├── utils.js</w:t>
      </w:r>
    </w:p>
    <w:p w14:paraId="0A6C5E95" w14:textId="77777777" w:rsidR="00E67BDF" w:rsidRPr="00587E62" w:rsidRDefault="00E67BDF" w:rsidP="00E67BDF">
      <w:pPr>
        <w:spacing w:line="240" w:lineRule="auto"/>
        <w:rPr>
          <w:rFonts w:cs="Segoe UI Emoji"/>
          <w:sz w:val="20"/>
          <w:szCs w:val="20"/>
          <w:lang w:val="es-ES"/>
        </w:rPr>
      </w:pPr>
      <w:r w:rsidRPr="00E67BDF">
        <w:rPr>
          <w:rFonts w:ascii="Segoe UI Emoji" w:hAnsi="Segoe UI Emoji" w:cs="Segoe UI Emoji"/>
          <w:sz w:val="20"/>
          <w:szCs w:val="20"/>
        </w:rPr>
        <w:t>📁</w:t>
      </w:r>
      <w:r w:rsidRPr="00587E62">
        <w:rPr>
          <w:rFonts w:cs="Segoe UI Emoji"/>
          <w:sz w:val="20"/>
          <w:szCs w:val="20"/>
          <w:lang w:val="es-ES"/>
        </w:rPr>
        <w:t xml:space="preserve"> models/</w:t>
      </w:r>
    </w:p>
    <w:p w14:paraId="7A7532FF" w14:textId="77777777" w:rsidR="00E67BDF" w:rsidRPr="00E67BDF" w:rsidRDefault="00E67BDF" w:rsidP="00E67BDF">
      <w:pPr>
        <w:spacing w:line="240" w:lineRule="auto"/>
        <w:rPr>
          <w:rFonts w:cs="Segoe UI Emoji"/>
          <w:sz w:val="20"/>
          <w:szCs w:val="20"/>
          <w:lang w:val="es-ES"/>
        </w:rPr>
      </w:pPr>
      <w:r w:rsidRPr="00E67BDF">
        <w:rPr>
          <w:rFonts w:cs="Segoe UI Emoji"/>
          <w:sz w:val="20"/>
          <w:szCs w:val="20"/>
          <w:lang w:val="es-ES"/>
        </w:rPr>
        <w:t>├── TrackerTransbordador.js</w:t>
      </w:r>
    </w:p>
    <w:p w14:paraId="7D325BAA" w14:textId="77777777" w:rsidR="00E67BDF" w:rsidRPr="00E67BDF" w:rsidRDefault="00E67BDF" w:rsidP="00E67BDF">
      <w:pPr>
        <w:spacing w:line="240" w:lineRule="auto"/>
        <w:rPr>
          <w:rFonts w:cs="Segoe UI Emoji"/>
          <w:sz w:val="20"/>
          <w:szCs w:val="20"/>
          <w:lang w:val="es-ES"/>
        </w:rPr>
      </w:pPr>
      <w:r w:rsidRPr="00E67BDF">
        <w:rPr>
          <w:rFonts w:cs="Segoe UI Emoji"/>
          <w:sz w:val="20"/>
          <w:szCs w:val="20"/>
          <w:lang w:val="es-ES"/>
        </w:rPr>
        <w:t>├── BalizasTransbordador.js</w:t>
      </w:r>
    </w:p>
    <w:p w14:paraId="0FF392DB" w14:textId="77777777" w:rsidR="00E67BDF" w:rsidRPr="00E67BDF" w:rsidRDefault="00E67BDF" w:rsidP="00E67BDF">
      <w:pPr>
        <w:spacing w:line="240" w:lineRule="auto"/>
        <w:rPr>
          <w:rFonts w:cs="Segoe UI Emoji"/>
          <w:sz w:val="20"/>
          <w:szCs w:val="20"/>
          <w:lang w:val="es-ES"/>
        </w:rPr>
      </w:pPr>
      <w:r w:rsidRPr="00E67BDF">
        <w:rPr>
          <w:rFonts w:cs="Segoe UI Emoji"/>
          <w:sz w:val="20"/>
          <w:szCs w:val="20"/>
          <w:lang w:val="es-ES"/>
        </w:rPr>
        <w:t>├── TrackerActivos.js</w:t>
      </w:r>
    </w:p>
    <w:p w14:paraId="0E55860C" w14:textId="77777777" w:rsidR="00E67BDF" w:rsidRPr="00E67BDF" w:rsidRDefault="00E67BDF" w:rsidP="00E67BDF">
      <w:pPr>
        <w:spacing w:line="240" w:lineRule="auto"/>
        <w:rPr>
          <w:rFonts w:cs="Segoe UI Emoji"/>
          <w:sz w:val="20"/>
          <w:szCs w:val="20"/>
          <w:lang w:val="es-ES"/>
        </w:rPr>
      </w:pPr>
      <w:r w:rsidRPr="00E67BDF">
        <w:rPr>
          <w:rFonts w:cs="Segoe UI Emoji"/>
          <w:sz w:val="20"/>
          <w:szCs w:val="20"/>
          <w:lang w:val="es-ES"/>
        </w:rPr>
        <w:t>├── Aguja.js</w:t>
      </w:r>
    </w:p>
    <w:p w14:paraId="7550DD0F" w14:textId="77777777" w:rsidR="00E67BDF" w:rsidRPr="00E67BDF" w:rsidRDefault="00E67BDF" w:rsidP="00E67BDF">
      <w:pPr>
        <w:spacing w:line="240" w:lineRule="auto"/>
        <w:rPr>
          <w:rFonts w:cs="Segoe UI Emoji"/>
          <w:sz w:val="20"/>
          <w:szCs w:val="20"/>
          <w:lang w:val="es-ES"/>
        </w:rPr>
      </w:pPr>
      <w:r w:rsidRPr="00E67BDF">
        <w:rPr>
          <w:rFonts w:ascii="Segoe UI Emoji" w:hAnsi="Segoe UI Emoji" w:cs="Segoe UI Emoji"/>
          <w:sz w:val="20"/>
          <w:szCs w:val="20"/>
        </w:rPr>
        <w:t>📁</w:t>
      </w:r>
      <w:r w:rsidRPr="00E67BDF">
        <w:rPr>
          <w:rFonts w:cs="Segoe UI Emoji"/>
          <w:sz w:val="20"/>
          <w:szCs w:val="20"/>
          <w:lang w:val="es-ES"/>
        </w:rPr>
        <w:t xml:space="preserve"> services/</w:t>
      </w:r>
    </w:p>
    <w:p w14:paraId="3A3D7672" w14:textId="77777777" w:rsidR="00E67BDF" w:rsidRPr="00E67BDF" w:rsidRDefault="00E67BDF" w:rsidP="00E67BDF">
      <w:pPr>
        <w:spacing w:line="240" w:lineRule="auto"/>
        <w:rPr>
          <w:rFonts w:cs="Segoe UI Emoji"/>
          <w:sz w:val="20"/>
          <w:szCs w:val="20"/>
          <w:lang w:val="es-ES"/>
        </w:rPr>
      </w:pPr>
      <w:r w:rsidRPr="00E67BDF">
        <w:rPr>
          <w:rFonts w:cs="Segoe UI Emoji"/>
          <w:sz w:val="20"/>
          <w:szCs w:val="20"/>
          <w:lang w:val="es-ES"/>
        </w:rPr>
        <w:t>├── TrackerTransbordador.Service.js</w:t>
      </w:r>
    </w:p>
    <w:p w14:paraId="62F5D6D8" w14:textId="77777777" w:rsidR="00E67BDF" w:rsidRPr="00E67BDF" w:rsidRDefault="00E67BDF" w:rsidP="00E67BDF">
      <w:pPr>
        <w:spacing w:line="240" w:lineRule="auto"/>
        <w:rPr>
          <w:rFonts w:cs="Segoe UI Emoji"/>
          <w:sz w:val="20"/>
          <w:szCs w:val="20"/>
          <w:lang w:val="es-ES"/>
        </w:rPr>
      </w:pPr>
      <w:r w:rsidRPr="00E67BDF">
        <w:rPr>
          <w:rFonts w:cs="Segoe UI Emoji"/>
          <w:sz w:val="20"/>
          <w:szCs w:val="20"/>
          <w:lang w:val="es-ES"/>
        </w:rPr>
        <w:t>├── BalizasTransbordador.Service.js</w:t>
      </w:r>
    </w:p>
    <w:p w14:paraId="0C3FF7BC" w14:textId="77777777" w:rsidR="00E67BDF" w:rsidRPr="00E67BDF" w:rsidRDefault="00E67BDF" w:rsidP="00E67BDF">
      <w:pPr>
        <w:spacing w:line="240" w:lineRule="auto"/>
        <w:rPr>
          <w:rFonts w:cs="Segoe UI Emoji"/>
          <w:sz w:val="20"/>
          <w:szCs w:val="20"/>
          <w:lang w:val="es-ES"/>
        </w:rPr>
      </w:pPr>
      <w:r w:rsidRPr="00E67BDF">
        <w:rPr>
          <w:rFonts w:cs="Segoe UI Emoji"/>
          <w:sz w:val="20"/>
          <w:szCs w:val="20"/>
          <w:lang w:val="es-ES"/>
        </w:rPr>
        <w:t>├── TrackerActivos.Service.js</w:t>
      </w:r>
    </w:p>
    <w:p w14:paraId="0D0FA3EB" w14:textId="77777777" w:rsidR="00E67BDF" w:rsidRPr="00E67BDF" w:rsidRDefault="00E67BDF" w:rsidP="00E67BDF">
      <w:pPr>
        <w:spacing w:line="240" w:lineRule="auto"/>
        <w:rPr>
          <w:rFonts w:cs="Segoe UI Emoji"/>
          <w:sz w:val="20"/>
          <w:szCs w:val="20"/>
          <w:lang w:val="es-ES"/>
        </w:rPr>
      </w:pPr>
      <w:r w:rsidRPr="00E67BDF">
        <w:rPr>
          <w:rFonts w:cs="Segoe UI Emoji"/>
          <w:sz w:val="20"/>
          <w:szCs w:val="20"/>
          <w:lang w:val="es-ES"/>
        </w:rPr>
        <w:t>├── Aguja.Service.js</w:t>
      </w:r>
    </w:p>
    <w:p w14:paraId="01A1B700" w14:textId="77777777" w:rsidR="00E67BDF" w:rsidRPr="00E67BDF" w:rsidRDefault="00E67BDF" w:rsidP="00E67BDF">
      <w:pPr>
        <w:spacing w:line="240" w:lineRule="auto"/>
        <w:rPr>
          <w:rFonts w:cs="Segoe UI Emoji"/>
          <w:sz w:val="20"/>
          <w:szCs w:val="20"/>
          <w:lang w:val="es-ES"/>
        </w:rPr>
      </w:pPr>
      <w:r w:rsidRPr="00E67BDF">
        <w:rPr>
          <w:rFonts w:ascii="Segoe UI Emoji" w:hAnsi="Segoe UI Emoji" w:cs="Segoe UI Emoji"/>
          <w:sz w:val="20"/>
          <w:szCs w:val="20"/>
        </w:rPr>
        <w:t>📁</w:t>
      </w:r>
      <w:r w:rsidRPr="00E67BDF">
        <w:rPr>
          <w:rFonts w:cs="Segoe UI Emoji"/>
          <w:sz w:val="20"/>
          <w:szCs w:val="20"/>
          <w:lang w:val="es-ES"/>
        </w:rPr>
        <w:t xml:space="preserve"> sqlScripts/</w:t>
      </w:r>
    </w:p>
    <w:p w14:paraId="33F62A35" w14:textId="77777777" w:rsidR="00E67BDF" w:rsidRPr="00E67BDF" w:rsidRDefault="00E67BDF" w:rsidP="00E67BDF">
      <w:pPr>
        <w:spacing w:line="240" w:lineRule="auto"/>
        <w:rPr>
          <w:rFonts w:cs="Segoe UI Emoji"/>
          <w:sz w:val="20"/>
          <w:szCs w:val="20"/>
          <w:lang w:val="es-ES"/>
        </w:rPr>
      </w:pPr>
      <w:r w:rsidRPr="00E67BDF">
        <w:rPr>
          <w:rFonts w:cs="Segoe UI Emoji"/>
          <w:sz w:val="20"/>
          <w:szCs w:val="20"/>
          <w:lang w:val="es-ES"/>
        </w:rPr>
        <w:t>├── Creacion_tablas_tracker_agujas_activos_balizas.sql</w:t>
      </w:r>
    </w:p>
    <w:p w14:paraId="05BDF75E" w14:textId="77777777" w:rsidR="00E67BDF" w:rsidRPr="00E67BDF" w:rsidRDefault="00E67BDF" w:rsidP="00E67BDF">
      <w:pPr>
        <w:spacing w:line="240" w:lineRule="auto"/>
        <w:rPr>
          <w:rFonts w:cs="Segoe UI Emoji"/>
          <w:sz w:val="20"/>
          <w:szCs w:val="20"/>
          <w:lang w:val="es-ES"/>
        </w:rPr>
      </w:pPr>
      <w:r w:rsidRPr="00E67BDF">
        <w:rPr>
          <w:rFonts w:cs="Segoe UI Emoji"/>
          <w:sz w:val="20"/>
          <w:szCs w:val="20"/>
          <w:lang w:val="es-ES"/>
        </w:rPr>
        <w:t>├── Insertar_tablas_tracker_agujas_activos_balizas.sql</w:t>
      </w:r>
    </w:p>
    <w:p w14:paraId="4181E4A2" w14:textId="63C79465" w:rsidR="00105A17" w:rsidRPr="00E67BDF" w:rsidRDefault="00E67BDF" w:rsidP="00E67BDF">
      <w:pPr>
        <w:spacing w:line="240" w:lineRule="auto"/>
        <w:rPr>
          <w:sz w:val="20"/>
          <w:szCs w:val="20"/>
          <w:lang w:val="es-ES"/>
        </w:rPr>
      </w:pPr>
      <w:r w:rsidRPr="00E67BDF">
        <w:rPr>
          <w:rFonts w:cs="Segoe UI Emoji"/>
          <w:sz w:val="20"/>
          <w:szCs w:val="20"/>
          <w:lang w:val="es-ES"/>
        </w:rPr>
        <w:t>├── Creacion_tablas_logs.sql</w:t>
      </w:r>
    </w:p>
    <w:p w14:paraId="7C623652" w14:textId="77777777" w:rsidR="008A4402" w:rsidRDefault="008A4402" w:rsidP="00987363">
      <w:pPr>
        <w:rPr>
          <w:sz w:val="22"/>
          <w:lang w:val="es-ES"/>
        </w:rPr>
      </w:pPr>
    </w:p>
    <w:p w14:paraId="78EA7FF5" w14:textId="77777777" w:rsidR="008C2CE4" w:rsidRDefault="008C2CE4" w:rsidP="00987363">
      <w:pPr>
        <w:rPr>
          <w:sz w:val="22"/>
          <w:lang w:val="es-ES"/>
        </w:rPr>
      </w:pPr>
    </w:p>
    <w:p w14:paraId="2C0FAD85" w14:textId="77777777" w:rsidR="008C2CE4" w:rsidRPr="00277224" w:rsidRDefault="008C2CE4" w:rsidP="00987363">
      <w:pPr>
        <w:rPr>
          <w:sz w:val="22"/>
          <w:lang w:val="es-ES"/>
        </w:rPr>
      </w:pPr>
    </w:p>
    <w:p w14:paraId="4EC5C02B" w14:textId="69462ABB" w:rsidR="000B2A23" w:rsidRDefault="00277224" w:rsidP="00277224">
      <w:pPr>
        <w:pStyle w:val="Ttulo3"/>
        <w:rPr>
          <w:lang w:val="es-ES"/>
        </w:rPr>
      </w:pPr>
      <w:r>
        <w:rPr>
          <w:lang w:val="es-ES"/>
        </w:rPr>
        <w:lastRenderedPageBreak/>
        <w:t>4.</w:t>
      </w:r>
      <w:r w:rsidRPr="00277224">
        <w:rPr>
          <w:lang w:val="es-ES"/>
        </w:rPr>
        <w:t>Simulación MQTT</w:t>
      </w:r>
    </w:p>
    <w:p w14:paraId="035E2BF3" w14:textId="77777777" w:rsidR="00277224" w:rsidRPr="00277224" w:rsidRDefault="00277224" w:rsidP="00277224">
      <w:pPr>
        <w:pStyle w:val="Prrafodelista"/>
        <w:rPr>
          <w:lang w:val="es-ES"/>
        </w:rPr>
      </w:pPr>
    </w:p>
    <w:p w14:paraId="136A126E" w14:textId="77777777" w:rsidR="000B2A23" w:rsidRPr="00FD2A51" w:rsidRDefault="00000000">
      <w:pPr>
        <w:pStyle w:val="TituloPersonalizado"/>
        <w:rPr>
          <w:rFonts w:asciiTheme="minorHAnsi" w:hAnsiTheme="minorHAnsi"/>
          <w:b w:val="0"/>
          <w:sz w:val="24"/>
          <w:szCs w:val="24"/>
          <w:lang w:val="es-ES"/>
        </w:rPr>
      </w:pPr>
      <w:r w:rsidRPr="00FD2A51">
        <w:rPr>
          <w:rFonts w:asciiTheme="minorHAnsi" w:hAnsiTheme="minorHAnsi"/>
          <w:b w:val="0"/>
          <w:sz w:val="24"/>
          <w:szCs w:val="24"/>
          <w:lang w:val="es-ES"/>
        </w:rPr>
        <w:t>4.1 Objetivo</w:t>
      </w:r>
    </w:p>
    <w:p w14:paraId="3D87F689" w14:textId="77777777" w:rsidR="008A4402" w:rsidRPr="00FD2A51" w:rsidRDefault="00000000" w:rsidP="00987363">
      <w:pPr>
        <w:ind w:left="360"/>
        <w:rPr>
          <w:szCs w:val="24"/>
          <w:lang w:val="es-ES"/>
        </w:rPr>
      </w:pPr>
      <w:r w:rsidRPr="00FD2A51">
        <w:rPr>
          <w:szCs w:val="24"/>
          <w:lang w:val="es-ES"/>
        </w:rPr>
        <w:t>Simular el comportamiento de los transbordadores, balizas y activos mediante envío de datos vía MQTT.</w:t>
      </w:r>
      <w:r w:rsidRPr="00FD2A51">
        <w:rPr>
          <w:szCs w:val="24"/>
          <w:lang w:val="es-ES"/>
        </w:rPr>
        <w:br/>
        <w:t>- Determinar:</w:t>
      </w:r>
      <w:r w:rsidRPr="00FD2A51">
        <w:rPr>
          <w:szCs w:val="24"/>
          <w:lang w:val="es-ES"/>
        </w:rPr>
        <w:br/>
        <w:t xml:space="preserve">  • En qué vía está el transbordador según intensidad de balizas.</w:t>
      </w:r>
    </w:p>
    <w:p w14:paraId="7314AA62" w14:textId="77777777" w:rsidR="008A4402" w:rsidRPr="00FD2A51" w:rsidRDefault="00000000" w:rsidP="00987363">
      <w:pPr>
        <w:ind w:left="360"/>
        <w:rPr>
          <w:szCs w:val="24"/>
          <w:lang w:val="es-ES"/>
        </w:rPr>
      </w:pPr>
      <w:r w:rsidRPr="00FD2A51">
        <w:rPr>
          <w:szCs w:val="24"/>
          <w:lang w:val="es-ES"/>
        </w:rPr>
        <w:t xml:space="preserve">  • Si un </w:t>
      </w:r>
      <w:r w:rsidR="00987363" w:rsidRPr="00FD2A51">
        <w:rPr>
          <w:szCs w:val="24"/>
          <w:lang w:val="es-ES"/>
        </w:rPr>
        <w:t>transbordador</w:t>
      </w:r>
      <w:r w:rsidRPr="00FD2A51">
        <w:rPr>
          <w:szCs w:val="24"/>
          <w:lang w:val="es-ES"/>
        </w:rPr>
        <w:t xml:space="preserve"> está acoplado a </w:t>
      </w:r>
      <w:r w:rsidR="00987363" w:rsidRPr="00FD2A51">
        <w:rPr>
          <w:szCs w:val="24"/>
          <w:lang w:val="es-ES"/>
        </w:rPr>
        <w:t>otro transbordador</w:t>
      </w:r>
      <w:r w:rsidRPr="00FD2A51">
        <w:rPr>
          <w:szCs w:val="24"/>
          <w:lang w:val="es-ES"/>
        </w:rPr>
        <w:t>.</w:t>
      </w:r>
    </w:p>
    <w:p w14:paraId="6FAF6D54" w14:textId="7AD96357" w:rsidR="00987363" w:rsidRPr="00FD2A51" w:rsidRDefault="00000000" w:rsidP="00987363">
      <w:pPr>
        <w:ind w:left="360"/>
        <w:rPr>
          <w:szCs w:val="24"/>
          <w:lang w:val="es-ES"/>
        </w:rPr>
      </w:pPr>
      <w:r w:rsidRPr="00FD2A51">
        <w:rPr>
          <w:szCs w:val="24"/>
          <w:lang w:val="es-ES"/>
        </w:rPr>
        <w:t xml:space="preserve">  • </w:t>
      </w:r>
      <w:r w:rsidR="00987363" w:rsidRPr="00FD2A51">
        <w:rPr>
          <w:szCs w:val="24"/>
          <w:lang w:val="es-ES"/>
        </w:rPr>
        <w:t>Si un activo está en un transbordador</w:t>
      </w:r>
      <w:r w:rsidRPr="00FD2A51">
        <w:rPr>
          <w:szCs w:val="24"/>
          <w:lang w:val="es-ES"/>
        </w:rPr>
        <w:t>.</w:t>
      </w:r>
    </w:p>
    <w:p w14:paraId="3E3FF1E7" w14:textId="2DD339E9" w:rsidR="00987363" w:rsidRPr="00FD2A51" w:rsidRDefault="00987363" w:rsidP="00987363">
      <w:pPr>
        <w:ind w:left="360"/>
        <w:rPr>
          <w:szCs w:val="24"/>
          <w:lang w:val="es-ES"/>
        </w:rPr>
      </w:pPr>
      <w:r w:rsidRPr="00FD2A51">
        <w:rPr>
          <w:szCs w:val="24"/>
          <w:lang w:val="es-ES"/>
        </w:rPr>
        <w:t xml:space="preserve">  • Determinar la ubicación de un tracker mediante posición de agujas y señal de baliza.</w:t>
      </w:r>
    </w:p>
    <w:p w14:paraId="6A1C304D" w14:textId="28EF7A3E" w:rsidR="00987363" w:rsidRPr="00277224" w:rsidRDefault="00987363">
      <w:pPr>
        <w:rPr>
          <w:sz w:val="22"/>
          <w:lang w:val="es-ES"/>
        </w:rPr>
      </w:pPr>
    </w:p>
    <w:p w14:paraId="1F35E889" w14:textId="77777777" w:rsidR="008A4402" w:rsidRPr="00277224" w:rsidRDefault="008A4402">
      <w:pPr>
        <w:rPr>
          <w:sz w:val="22"/>
          <w:lang w:val="es-ES"/>
        </w:rPr>
      </w:pPr>
    </w:p>
    <w:p w14:paraId="4F00D175" w14:textId="77777777" w:rsidR="008A4402" w:rsidRPr="00277224" w:rsidRDefault="008A4402">
      <w:pPr>
        <w:rPr>
          <w:sz w:val="22"/>
          <w:lang w:val="es-ES"/>
        </w:rPr>
      </w:pPr>
    </w:p>
    <w:p w14:paraId="492C225B" w14:textId="77777777" w:rsidR="000B2A23" w:rsidRDefault="00000000" w:rsidP="00277224">
      <w:pPr>
        <w:pStyle w:val="Ttulo3"/>
      </w:pPr>
      <w:r w:rsidRPr="00277224">
        <w:t>4.2 MQTT Topics</w:t>
      </w:r>
    </w:p>
    <w:p w14:paraId="63E573D2" w14:textId="77777777" w:rsidR="00FD2A51" w:rsidRPr="00FD2A51" w:rsidRDefault="00FD2A51" w:rsidP="00FD2A51"/>
    <w:tbl>
      <w:tblPr>
        <w:tblW w:w="0" w:type="auto"/>
        <w:tblLook w:val="04A0" w:firstRow="1" w:lastRow="0" w:firstColumn="1" w:lastColumn="0" w:noHBand="0" w:noVBand="1"/>
      </w:tblPr>
      <w:tblGrid>
        <w:gridCol w:w="4235"/>
        <w:gridCol w:w="4235"/>
      </w:tblGrid>
      <w:tr w:rsidR="000B2A23" w:rsidRPr="00277224" w14:paraId="444D878C" w14:textId="77777777" w:rsidTr="00987363">
        <w:trPr>
          <w:trHeight w:val="429"/>
        </w:trPr>
        <w:tc>
          <w:tcPr>
            <w:tcW w:w="4235" w:type="dxa"/>
          </w:tcPr>
          <w:p w14:paraId="3D2EC7C3" w14:textId="77777777" w:rsidR="000B2A23" w:rsidRPr="00277224" w:rsidRDefault="00000000">
            <w:pPr>
              <w:rPr>
                <w:sz w:val="22"/>
              </w:rPr>
            </w:pPr>
            <w:r w:rsidRPr="00277224">
              <w:rPr>
                <w:sz w:val="22"/>
              </w:rPr>
              <w:t>Topic</w:t>
            </w:r>
          </w:p>
        </w:tc>
        <w:tc>
          <w:tcPr>
            <w:tcW w:w="4235" w:type="dxa"/>
          </w:tcPr>
          <w:p w14:paraId="46B2615A" w14:textId="77777777" w:rsidR="000B2A23" w:rsidRPr="00277224" w:rsidRDefault="00000000">
            <w:pPr>
              <w:rPr>
                <w:sz w:val="22"/>
              </w:rPr>
            </w:pPr>
            <w:r w:rsidRPr="00277224">
              <w:rPr>
                <w:sz w:val="22"/>
              </w:rPr>
              <w:t>Descripción</w:t>
            </w:r>
          </w:p>
        </w:tc>
      </w:tr>
      <w:tr w:rsidR="000B2A23" w:rsidRPr="00587E62" w14:paraId="3D2D04E9" w14:textId="77777777" w:rsidTr="00987363">
        <w:trPr>
          <w:trHeight w:val="440"/>
        </w:trPr>
        <w:tc>
          <w:tcPr>
            <w:tcW w:w="4235" w:type="dxa"/>
          </w:tcPr>
          <w:p w14:paraId="1F2D1C15" w14:textId="77777777" w:rsidR="00987363" w:rsidRPr="00277224" w:rsidRDefault="00987363" w:rsidP="00987363">
            <w:pPr>
              <w:rPr>
                <w:sz w:val="22"/>
                <w:lang w:val="es-ES"/>
              </w:rPr>
            </w:pPr>
            <w:r w:rsidRPr="00277224">
              <w:rPr>
                <w:sz w:val="22"/>
                <w:lang w:val="es-ES"/>
              </w:rPr>
              <w:t>'position/tracker'</w:t>
            </w:r>
          </w:p>
          <w:p w14:paraId="6D55D522" w14:textId="54280AA4" w:rsidR="000B2A23" w:rsidRPr="00277224" w:rsidRDefault="000B2A23">
            <w:pPr>
              <w:rPr>
                <w:sz w:val="22"/>
              </w:rPr>
            </w:pPr>
          </w:p>
        </w:tc>
        <w:tc>
          <w:tcPr>
            <w:tcW w:w="4235" w:type="dxa"/>
          </w:tcPr>
          <w:p w14:paraId="10DE59F0" w14:textId="77777777" w:rsidR="000B2A23" w:rsidRPr="00277224" w:rsidRDefault="00000000">
            <w:pPr>
              <w:rPr>
                <w:sz w:val="22"/>
                <w:lang w:val="es-ES"/>
              </w:rPr>
            </w:pPr>
            <w:r w:rsidRPr="00277224">
              <w:rPr>
                <w:sz w:val="22"/>
                <w:lang w:val="es-ES"/>
              </w:rPr>
              <w:t>Envía datos de balizas de transbordadores</w:t>
            </w:r>
          </w:p>
        </w:tc>
      </w:tr>
      <w:tr w:rsidR="000B2A23" w:rsidRPr="00587E62" w14:paraId="47C6F81E" w14:textId="77777777" w:rsidTr="00987363">
        <w:trPr>
          <w:trHeight w:val="870"/>
        </w:trPr>
        <w:tc>
          <w:tcPr>
            <w:tcW w:w="4235" w:type="dxa"/>
          </w:tcPr>
          <w:p w14:paraId="49132C32" w14:textId="77777777" w:rsidR="00987363" w:rsidRPr="00277224" w:rsidRDefault="00987363" w:rsidP="00987363">
            <w:pPr>
              <w:rPr>
                <w:sz w:val="22"/>
                <w:lang w:val="es-ES"/>
              </w:rPr>
            </w:pPr>
            <w:r w:rsidRPr="00277224">
              <w:rPr>
                <w:sz w:val="22"/>
                <w:lang w:val="es-ES"/>
              </w:rPr>
              <w:t>position/asset</w:t>
            </w:r>
          </w:p>
          <w:p w14:paraId="03222562" w14:textId="31815128" w:rsidR="000B2A23" w:rsidRPr="00277224" w:rsidRDefault="000B2A23">
            <w:pPr>
              <w:rPr>
                <w:sz w:val="22"/>
              </w:rPr>
            </w:pPr>
          </w:p>
        </w:tc>
        <w:tc>
          <w:tcPr>
            <w:tcW w:w="4235" w:type="dxa"/>
          </w:tcPr>
          <w:p w14:paraId="5000BFB2" w14:textId="77777777" w:rsidR="000B2A23" w:rsidRPr="00277224" w:rsidRDefault="00000000">
            <w:pPr>
              <w:rPr>
                <w:sz w:val="22"/>
                <w:lang w:val="es-ES"/>
              </w:rPr>
            </w:pPr>
            <w:r w:rsidRPr="00277224">
              <w:rPr>
                <w:sz w:val="22"/>
                <w:lang w:val="es-ES"/>
              </w:rPr>
              <w:t>Envía datos de balizas de activos</w:t>
            </w:r>
          </w:p>
        </w:tc>
      </w:tr>
      <w:tr w:rsidR="000B2A23" w:rsidRPr="00587E62" w14:paraId="6661A717" w14:textId="77777777" w:rsidTr="00987363">
        <w:trPr>
          <w:trHeight w:val="429"/>
        </w:trPr>
        <w:tc>
          <w:tcPr>
            <w:tcW w:w="4235" w:type="dxa"/>
          </w:tcPr>
          <w:p w14:paraId="282F743A" w14:textId="77777777" w:rsidR="000260F1" w:rsidRPr="00277224" w:rsidRDefault="000260F1" w:rsidP="000260F1">
            <w:pPr>
              <w:rPr>
                <w:sz w:val="22"/>
                <w:lang w:val="es-ES"/>
              </w:rPr>
            </w:pPr>
            <w:r w:rsidRPr="00277224">
              <w:rPr>
                <w:sz w:val="22"/>
                <w:lang w:val="es-ES"/>
              </w:rPr>
              <w:t>simulation/tracker</w:t>
            </w:r>
          </w:p>
          <w:p w14:paraId="0B91D2C3" w14:textId="77777777" w:rsidR="000B2A23" w:rsidRPr="00277224" w:rsidRDefault="000B2A23">
            <w:pPr>
              <w:rPr>
                <w:sz w:val="22"/>
              </w:rPr>
            </w:pPr>
          </w:p>
          <w:p w14:paraId="1CFD9D72" w14:textId="77777777" w:rsidR="008A4402" w:rsidRPr="00277224" w:rsidRDefault="008A4402">
            <w:pPr>
              <w:rPr>
                <w:sz w:val="22"/>
              </w:rPr>
            </w:pPr>
          </w:p>
          <w:p w14:paraId="071842B5" w14:textId="77777777" w:rsidR="008A4402" w:rsidRDefault="008A4402">
            <w:pPr>
              <w:rPr>
                <w:sz w:val="22"/>
              </w:rPr>
            </w:pPr>
          </w:p>
          <w:p w14:paraId="72CF0D5C" w14:textId="77777777" w:rsidR="008C2CE4" w:rsidRDefault="008C2CE4">
            <w:pPr>
              <w:rPr>
                <w:sz w:val="22"/>
              </w:rPr>
            </w:pPr>
          </w:p>
          <w:p w14:paraId="37296952" w14:textId="452B4629" w:rsidR="008A4402" w:rsidRPr="00277224" w:rsidRDefault="008A4402">
            <w:pPr>
              <w:rPr>
                <w:sz w:val="22"/>
              </w:rPr>
            </w:pPr>
          </w:p>
        </w:tc>
        <w:tc>
          <w:tcPr>
            <w:tcW w:w="4235" w:type="dxa"/>
          </w:tcPr>
          <w:p w14:paraId="4ABA4123" w14:textId="77777777" w:rsidR="000B2A23" w:rsidRPr="00277224" w:rsidRDefault="00000000">
            <w:pPr>
              <w:rPr>
                <w:sz w:val="22"/>
                <w:lang w:val="es-ES"/>
              </w:rPr>
            </w:pPr>
            <w:r w:rsidRPr="00277224">
              <w:rPr>
                <w:sz w:val="22"/>
                <w:lang w:val="es-ES"/>
              </w:rPr>
              <w:t>Cambios en el estado de las agujas</w:t>
            </w:r>
          </w:p>
        </w:tc>
      </w:tr>
    </w:tbl>
    <w:p w14:paraId="5C09056D" w14:textId="584AF36E" w:rsidR="00FD2A51" w:rsidRDefault="00000000" w:rsidP="00FD2A51">
      <w:pPr>
        <w:pStyle w:val="Ttulo3"/>
        <w:rPr>
          <w:lang w:val="es-ES"/>
        </w:rPr>
      </w:pPr>
      <w:r w:rsidRPr="00277224">
        <w:rPr>
          <w:lang w:val="es-ES"/>
        </w:rPr>
        <w:lastRenderedPageBreak/>
        <w:t>4.3 transbordador-simulation</w:t>
      </w:r>
    </w:p>
    <w:p w14:paraId="7534A3C8" w14:textId="77777777" w:rsidR="00FD2A51" w:rsidRDefault="00000000">
      <w:pPr>
        <w:rPr>
          <w:szCs w:val="24"/>
          <w:lang w:val="es-ES"/>
        </w:rPr>
      </w:pPr>
      <w:r w:rsidRPr="00FD2A51">
        <w:rPr>
          <w:szCs w:val="24"/>
          <w:lang w:val="es-ES"/>
        </w:rPr>
        <w:t>- publisher.js: simula envío de balizas de transbordadores.</w:t>
      </w:r>
    </w:p>
    <w:p w14:paraId="452430F9" w14:textId="77777777" w:rsidR="00FD2A51" w:rsidRDefault="00000000">
      <w:pPr>
        <w:rPr>
          <w:szCs w:val="24"/>
          <w:lang w:val="es-ES"/>
        </w:rPr>
      </w:pPr>
      <w:r w:rsidRPr="00FD2A51">
        <w:rPr>
          <w:szCs w:val="24"/>
          <w:lang w:val="es-ES"/>
        </w:rPr>
        <w:t>- listener.js: escucha las señales simuladas para validación.</w:t>
      </w:r>
    </w:p>
    <w:p w14:paraId="73721A77" w14:textId="18778E76" w:rsidR="000B2A23" w:rsidRPr="00FD2A51" w:rsidRDefault="00000000">
      <w:pPr>
        <w:rPr>
          <w:szCs w:val="24"/>
          <w:lang w:val="es-ES"/>
        </w:rPr>
      </w:pPr>
      <w:r w:rsidRPr="00FD2A51">
        <w:rPr>
          <w:szCs w:val="24"/>
          <w:lang w:val="es-ES"/>
        </w:rPr>
        <w:t xml:space="preserve">- </w:t>
      </w:r>
      <w:r w:rsidR="000260F1" w:rsidRPr="00FD2A51">
        <w:rPr>
          <w:szCs w:val="24"/>
          <w:lang w:val="es-ES"/>
        </w:rPr>
        <w:t>/</w:t>
      </w:r>
      <w:r w:rsidRPr="00FD2A51">
        <w:rPr>
          <w:szCs w:val="24"/>
          <w:lang w:val="es-ES"/>
        </w:rPr>
        <w:t>utils: funciones comunes como generación de payloads o intensidades aleatorias.</w:t>
      </w:r>
    </w:p>
    <w:p w14:paraId="7DB66609" w14:textId="77777777" w:rsidR="008A4402" w:rsidRPr="00277224" w:rsidRDefault="008A4402">
      <w:pPr>
        <w:rPr>
          <w:sz w:val="22"/>
          <w:lang w:val="es-ES"/>
        </w:rPr>
      </w:pPr>
    </w:p>
    <w:p w14:paraId="7B6E403D" w14:textId="77777777" w:rsidR="000B2A23" w:rsidRPr="00277224" w:rsidRDefault="00000000" w:rsidP="00FD2A51">
      <w:pPr>
        <w:pStyle w:val="Ttulo3"/>
        <w:rPr>
          <w:lang w:val="es-ES"/>
        </w:rPr>
      </w:pPr>
      <w:r w:rsidRPr="00277224">
        <w:rPr>
          <w:lang w:val="es-ES"/>
        </w:rPr>
        <w:t>4.4 aguja-simulation</w:t>
      </w:r>
    </w:p>
    <w:p w14:paraId="38A8A4FB" w14:textId="77777777" w:rsidR="00FD2A51" w:rsidRDefault="00000000">
      <w:pPr>
        <w:rPr>
          <w:szCs w:val="24"/>
          <w:lang w:val="es-ES"/>
        </w:rPr>
      </w:pPr>
      <w:r w:rsidRPr="00FD2A51">
        <w:rPr>
          <w:szCs w:val="24"/>
          <w:lang w:val="es-ES"/>
        </w:rPr>
        <w:t>- cases/: casos de prueba que modifican el estado de las agujas.</w:t>
      </w:r>
    </w:p>
    <w:p w14:paraId="6F56A870" w14:textId="77777777" w:rsidR="00FD2A51" w:rsidRDefault="00000000">
      <w:pPr>
        <w:rPr>
          <w:szCs w:val="24"/>
          <w:lang w:val="es-ES"/>
        </w:rPr>
      </w:pPr>
      <w:r w:rsidRPr="00FD2A51">
        <w:rPr>
          <w:szCs w:val="24"/>
          <w:lang w:val="es-ES"/>
        </w:rPr>
        <w:t>- publisher.js: publica cambios de estado de aguja.</w:t>
      </w:r>
    </w:p>
    <w:p w14:paraId="465F8BFF" w14:textId="77777777" w:rsidR="00FD2A51" w:rsidRDefault="00000000">
      <w:pPr>
        <w:rPr>
          <w:szCs w:val="24"/>
          <w:lang w:val="es-ES"/>
        </w:rPr>
      </w:pPr>
      <w:r w:rsidRPr="00FD2A51">
        <w:rPr>
          <w:szCs w:val="24"/>
          <w:lang w:val="es-ES"/>
        </w:rPr>
        <w:t xml:space="preserve">- listener.js: </w:t>
      </w:r>
      <w:r w:rsidR="00344E23" w:rsidRPr="00FD2A51">
        <w:rPr>
          <w:szCs w:val="24"/>
          <w:lang w:val="es-ES"/>
        </w:rPr>
        <w:t>escucha las señales que</w:t>
      </w:r>
      <w:r w:rsidRPr="00FD2A51">
        <w:rPr>
          <w:szCs w:val="24"/>
          <w:lang w:val="es-ES"/>
        </w:rPr>
        <w:t xml:space="preserve"> afecta</w:t>
      </w:r>
      <w:r w:rsidR="00344E23" w:rsidRPr="00FD2A51">
        <w:rPr>
          <w:szCs w:val="24"/>
          <w:lang w:val="es-ES"/>
        </w:rPr>
        <w:t>n</w:t>
      </w:r>
      <w:r w:rsidRPr="00FD2A51">
        <w:rPr>
          <w:szCs w:val="24"/>
          <w:lang w:val="es-ES"/>
        </w:rPr>
        <w:t xml:space="preserve"> el camino de un tracker.</w:t>
      </w:r>
    </w:p>
    <w:p w14:paraId="4FA34B7C" w14:textId="5A8A8F53" w:rsidR="000B2A23" w:rsidRPr="00FD2A51" w:rsidRDefault="00000000">
      <w:pPr>
        <w:rPr>
          <w:szCs w:val="24"/>
          <w:lang w:val="es-ES"/>
        </w:rPr>
      </w:pPr>
      <w:r w:rsidRPr="00FD2A51">
        <w:rPr>
          <w:szCs w:val="24"/>
          <w:lang w:val="es-ES"/>
        </w:rPr>
        <w:t xml:space="preserve">- </w:t>
      </w:r>
      <w:r w:rsidR="000260F1" w:rsidRPr="00FD2A51">
        <w:rPr>
          <w:szCs w:val="24"/>
          <w:lang w:val="es-ES"/>
        </w:rPr>
        <w:t>/</w:t>
      </w:r>
      <w:r w:rsidRPr="00FD2A51">
        <w:rPr>
          <w:szCs w:val="24"/>
          <w:lang w:val="es-ES"/>
        </w:rPr>
        <w:t>utils: lógica de decisión de vía según intensidades y configuración de aguja.</w:t>
      </w:r>
    </w:p>
    <w:p w14:paraId="776E18D1" w14:textId="77777777" w:rsidR="00742EDA" w:rsidRPr="00277224" w:rsidRDefault="00742EDA">
      <w:pPr>
        <w:rPr>
          <w:sz w:val="22"/>
          <w:lang w:val="es-ES"/>
        </w:rPr>
      </w:pPr>
    </w:p>
    <w:p w14:paraId="4693C078" w14:textId="77777777" w:rsidR="000B2A23" w:rsidRDefault="00000000" w:rsidP="00277224">
      <w:pPr>
        <w:pStyle w:val="Ttulo3"/>
        <w:rPr>
          <w:lang w:val="es-ES"/>
        </w:rPr>
      </w:pPr>
      <w:r w:rsidRPr="00277224">
        <w:rPr>
          <w:lang w:val="es-ES"/>
        </w:rPr>
        <w:t>5. Modelos y Servicios</w:t>
      </w:r>
    </w:p>
    <w:p w14:paraId="4A0571E2" w14:textId="77777777" w:rsidR="00FD2A51" w:rsidRPr="00FD2A51" w:rsidRDefault="00FD2A51" w:rsidP="00FD2A51">
      <w:pPr>
        <w:rPr>
          <w:lang w:val="es-ES"/>
        </w:rPr>
      </w:pPr>
    </w:p>
    <w:p w14:paraId="2D4B8F11" w14:textId="77777777" w:rsidR="000B2A23" w:rsidRDefault="00000000" w:rsidP="00FD2A51">
      <w:pPr>
        <w:pStyle w:val="Ttulo3"/>
        <w:rPr>
          <w:lang w:val="es-ES"/>
        </w:rPr>
      </w:pPr>
      <w:r w:rsidRPr="00277224">
        <w:rPr>
          <w:lang w:val="es-ES"/>
        </w:rPr>
        <w:t>5.1 TrackerTransbordador</w:t>
      </w:r>
    </w:p>
    <w:p w14:paraId="46BC3FFD" w14:textId="77777777" w:rsidR="000B2A23" w:rsidRPr="00FD2A51" w:rsidRDefault="00000000">
      <w:pPr>
        <w:rPr>
          <w:szCs w:val="24"/>
          <w:lang w:val="es-ES"/>
        </w:rPr>
      </w:pPr>
      <w:r w:rsidRPr="00FD2A51">
        <w:rPr>
          <w:szCs w:val="24"/>
          <w:lang w:val="es-ES"/>
        </w:rPr>
        <w:t>Modela los transbordadores con sus trackers asociados.</w:t>
      </w:r>
    </w:p>
    <w:p w14:paraId="3EEFAB52" w14:textId="77777777" w:rsidR="000B2A23" w:rsidRPr="00277224" w:rsidRDefault="00000000" w:rsidP="00FD2A51">
      <w:pPr>
        <w:pStyle w:val="Ttulo3"/>
        <w:rPr>
          <w:lang w:val="es-ES"/>
        </w:rPr>
      </w:pPr>
      <w:r w:rsidRPr="00277224">
        <w:rPr>
          <w:lang w:val="es-ES"/>
        </w:rPr>
        <w:t>5.2 BalizasTransbordador</w:t>
      </w:r>
    </w:p>
    <w:p w14:paraId="0B8C3D89" w14:textId="77777777" w:rsidR="000B2A23" w:rsidRPr="00FD2A51" w:rsidRDefault="00000000">
      <w:pPr>
        <w:rPr>
          <w:szCs w:val="24"/>
          <w:lang w:val="es-ES"/>
        </w:rPr>
      </w:pPr>
      <w:r w:rsidRPr="00FD2A51">
        <w:rPr>
          <w:szCs w:val="24"/>
          <w:lang w:val="es-ES"/>
        </w:rPr>
        <w:t>Modela las balizas Bluetooth fijas en los transbordadores.</w:t>
      </w:r>
    </w:p>
    <w:p w14:paraId="1E2174F5" w14:textId="77777777" w:rsidR="000B2A23" w:rsidRPr="00277224" w:rsidRDefault="00000000" w:rsidP="00FD2A51">
      <w:pPr>
        <w:pStyle w:val="Ttulo3"/>
        <w:rPr>
          <w:lang w:val="es-ES"/>
        </w:rPr>
      </w:pPr>
      <w:r w:rsidRPr="00277224">
        <w:rPr>
          <w:lang w:val="es-ES"/>
        </w:rPr>
        <w:t>5.3 TrackerActivos</w:t>
      </w:r>
    </w:p>
    <w:p w14:paraId="049099B9" w14:textId="77777777" w:rsidR="000B2A23" w:rsidRPr="00FD2A51" w:rsidRDefault="00000000">
      <w:pPr>
        <w:rPr>
          <w:szCs w:val="24"/>
          <w:lang w:val="es-ES"/>
        </w:rPr>
      </w:pPr>
      <w:r w:rsidRPr="00FD2A51">
        <w:rPr>
          <w:szCs w:val="24"/>
          <w:lang w:val="es-ES"/>
        </w:rPr>
        <w:t>Modela los activos (cargas u objetos) que se montan en los transbordadores.</w:t>
      </w:r>
    </w:p>
    <w:p w14:paraId="432DA95C" w14:textId="34704631" w:rsidR="00105A17" w:rsidRPr="00277224" w:rsidRDefault="00105A17" w:rsidP="00FD2A51">
      <w:pPr>
        <w:pStyle w:val="Ttulo3"/>
        <w:rPr>
          <w:lang w:val="es-ES"/>
        </w:rPr>
      </w:pPr>
      <w:r w:rsidRPr="00277224">
        <w:rPr>
          <w:lang w:val="es-ES"/>
        </w:rPr>
        <w:t>5.4 Agujas</w:t>
      </w:r>
    </w:p>
    <w:p w14:paraId="3B3A00E1" w14:textId="40DB2D6E" w:rsidR="00105A17" w:rsidRPr="00FD2A51" w:rsidRDefault="00105A17" w:rsidP="00105A17">
      <w:pPr>
        <w:rPr>
          <w:szCs w:val="24"/>
          <w:lang w:val="es-ES"/>
        </w:rPr>
      </w:pPr>
      <w:r w:rsidRPr="00FD2A51">
        <w:rPr>
          <w:szCs w:val="24"/>
          <w:lang w:val="es-ES"/>
        </w:rPr>
        <w:t>Modela las agujas con su localización, vía origen y sus vías destino.</w:t>
      </w:r>
    </w:p>
    <w:p w14:paraId="30E87AE6" w14:textId="77777777" w:rsidR="00105A17" w:rsidRPr="00277224" w:rsidRDefault="00105A17">
      <w:pPr>
        <w:rPr>
          <w:sz w:val="22"/>
          <w:lang w:val="es-ES"/>
        </w:rPr>
      </w:pPr>
    </w:p>
    <w:p w14:paraId="3A6602F5" w14:textId="096547C0" w:rsidR="000B2A23" w:rsidRPr="00FD2A51" w:rsidRDefault="00000000">
      <w:pPr>
        <w:rPr>
          <w:szCs w:val="24"/>
          <w:lang w:val="es-ES"/>
        </w:rPr>
      </w:pPr>
      <w:r w:rsidRPr="00FD2A51">
        <w:rPr>
          <w:szCs w:val="24"/>
          <w:lang w:val="es-ES"/>
        </w:rPr>
        <w:t xml:space="preserve">Cada servicio (*.service.js) contiene CRUD completo y funciones auxiliares </w:t>
      </w:r>
    </w:p>
    <w:p w14:paraId="2F387735" w14:textId="77777777" w:rsidR="007F70E5" w:rsidRDefault="007F70E5">
      <w:pPr>
        <w:rPr>
          <w:sz w:val="22"/>
          <w:lang w:val="es-ES"/>
        </w:rPr>
      </w:pPr>
    </w:p>
    <w:p w14:paraId="209294E0" w14:textId="77777777" w:rsidR="008C2CE4" w:rsidRPr="00277224" w:rsidRDefault="008C2CE4">
      <w:pPr>
        <w:rPr>
          <w:sz w:val="22"/>
          <w:lang w:val="es-ES"/>
        </w:rPr>
      </w:pPr>
    </w:p>
    <w:p w14:paraId="148331CC" w14:textId="77777777" w:rsidR="007F70E5" w:rsidRPr="00277224" w:rsidRDefault="007F70E5">
      <w:pPr>
        <w:rPr>
          <w:sz w:val="22"/>
          <w:lang w:val="es-ES"/>
        </w:rPr>
      </w:pPr>
    </w:p>
    <w:p w14:paraId="2FE48A60" w14:textId="77777777" w:rsidR="008A4402" w:rsidRPr="00277224" w:rsidRDefault="008A4402">
      <w:pPr>
        <w:rPr>
          <w:sz w:val="22"/>
          <w:lang w:val="es-ES"/>
        </w:rPr>
      </w:pPr>
    </w:p>
    <w:p w14:paraId="768C460B" w14:textId="77777777" w:rsidR="000B2A23" w:rsidRDefault="00000000" w:rsidP="00277224">
      <w:pPr>
        <w:pStyle w:val="Ttulo3"/>
        <w:rPr>
          <w:lang w:val="es-ES"/>
        </w:rPr>
      </w:pPr>
      <w:r w:rsidRPr="00277224">
        <w:rPr>
          <w:lang w:val="es-ES"/>
        </w:rPr>
        <w:lastRenderedPageBreak/>
        <w:t>6. Base de Datos</w:t>
      </w:r>
    </w:p>
    <w:p w14:paraId="1D488F70" w14:textId="77777777" w:rsidR="00FD2A51" w:rsidRPr="00FD2A51" w:rsidRDefault="00FD2A51" w:rsidP="00FD2A51">
      <w:pPr>
        <w:rPr>
          <w:lang w:val="es-ES"/>
        </w:rPr>
      </w:pPr>
    </w:p>
    <w:p w14:paraId="52190FC6" w14:textId="77777777" w:rsidR="00742EDA" w:rsidRDefault="00000000" w:rsidP="000260F1">
      <w:pPr>
        <w:pStyle w:val="Prrafodelista"/>
        <w:numPr>
          <w:ilvl w:val="0"/>
          <w:numId w:val="21"/>
        </w:numPr>
        <w:rPr>
          <w:szCs w:val="24"/>
          <w:lang w:val="es-ES"/>
        </w:rPr>
      </w:pPr>
      <w:r w:rsidRPr="00FD2A51">
        <w:rPr>
          <w:szCs w:val="24"/>
          <w:lang w:val="es-ES"/>
        </w:rPr>
        <w:t>Script: Creacion_tablas_tracker_agujas_activos_balizas.sql</w:t>
      </w:r>
    </w:p>
    <w:p w14:paraId="267EFB65" w14:textId="77777777" w:rsidR="00742EDA" w:rsidRPr="00FD2A51" w:rsidRDefault="00742EDA" w:rsidP="00742EDA">
      <w:pPr>
        <w:pStyle w:val="Prrafodelista"/>
        <w:numPr>
          <w:ilvl w:val="0"/>
          <w:numId w:val="21"/>
        </w:numPr>
        <w:rPr>
          <w:szCs w:val="24"/>
          <w:lang w:val="es-ES"/>
        </w:rPr>
      </w:pPr>
      <w:r w:rsidRPr="00FD2A51">
        <w:rPr>
          <w:szCs w:val="24"/>
          <w:lang w:val="es-ES"/>
        </w:rPr>
        <w:t>Insertar_tablas_tracker_agujas_activos_balizas.sql</w:t>
      </w:r>
    </w:p>
    <w:p w14:paraId="6359EA9E" w14:textId="305D04DB" w:rsidR="00105A17" w:rsidRPr="00FD2A51" w:rsidRDefault="00105A17" w:rsidP="00742EDA">
      <w:pPr>
        <w:pStyle w:val="Prrafodelista"/>
        <w:numPr>
          <w:ilvl w:val="0"/>
          <w:numId w:val="21"/>
        </w:numPr>
        <w:rPr>
          <w:szCs w:val="24"/>
          <w:lang w:val="es-ES"/>
        </w:rPr>
      </w:pPr>
      <w:r w:rsidRPr="00FD2A51">
        <w:rPr>
          <w:szCs w:val="24"/>
          <w:lang w:val="es-ES"/>
        </w:rPr>
        <w:t>Creacion_tablas_logs.sql (</w:t>
      </w:r>
      <w:r w:rsidRPr="00EC0D12">
        <w:rPr>
          <w:b/>
          <w:bCs/>
          <w:sz w:val="20"/>
          <w:szCs w:val="20"/>
          <w:lang w:val="es-ES"/>
        </w:rPr>
        <w:t>Pendiente de implementar la funcionalidad</w:t>
      </w:r>
      <w:r w:rsidRPr="00FD2A51">
        <w:rPr>
          <w:szCs w:val="24"/>
          <w:lang w:val="es-ES"/>
        </w:rPr>
        <w:t>)</w:t>
      </w:r>
    </w:p>
    <w:p w14:paraId="10D1352D" w14:textId="64E57727" w:rsidR="000260F1" w:rsidRPr="00FD2A51" w:rsidRDefault="00000000" w:rsidP="00742EDA">
      <w:pPr>
        <w:pStyle w:val="Prrafodelista"/>
        <w:rPr>
          <w:szCs w:val="24"/>
          <w:lang w:val="es-ES"/>
        </w:rPr>
      </w:pPr>
      <w:r w:rsidRPr="00FD2A51">
        <w:rPr>
          <w:szCs w:val="24"/>
          <w:lang w:val="es-ES"/>
        </w:rPr>
        <w:br/>
        <w:t>Tablas incluidas:</w:t>
      </w:r>
      <w:r w:rsidRPr="00FD2A51">
        <w:rPr>
          <w:szCs w:val="24"/>
          <w:lang w:val="es-ES"/>
        </w:rPr>
        <w:br/>
        <w:t xml:space="preserve">  </w:t>
      </w:r>
      <w:r w:rsidR="000260F1" w:rsidRPr="00FD2A51">
        <w:rPr>
          <w:szCs w:val="24"/>
          <w:lang w:val="es-ES"/>
        </w:rPr>
        <w:t>t</w:t>
      </w:r>
      <w:r w:rsidRPr="00FD2A51">
        <w:rPr>
          <w:szCs w:val="24"/>
          <w:lang w:val="es-ES"/>
        </w:rPr>
        <w:t>rackers</w:t>
      </w:r>
      <w:r w:rsidR="000260F1" w:rsidRPr="00FD2A51">
        <w:rPr>
          <w:szCs w:val="24"/>
          <w:lang w:val="es-ES"/>
        </w:rPr>
        <w:t>tranbordador</w:t>
      </w:r>
      <w:r w:rsidRPr="00FD2A51">
        <w:rPr>
          <w:szCs w:val="24"/>
          <w:lang w:val="es-ES"/>
        </w:rPr>
        <w:br/>
        <w:t xml:space="preserve">  </w:t>
      </w:r>
      <w:r w:rsidR="000260F1" w:rsidRPr="00FD2A51">
        <w:rPr>
          <w:szCs w:val="24"/>
          <w:lang w:val="es-ES"/>
        </w:rPr>
        <w:t>b</w:t>
      </w:r>
      <w:r w:rsidRPr="00FD2A51">
        <w:rPr>
          <w:szCs w:val="24"/>
          <w:lang w:val="es-ES"/>
        </w:rPr>
        <w:t>alizas</w:t>
      </w:r>
      <w:r w:rsidR="000260F1" w:rsidRPr="00FD2A51">
        <w:rPr>
          <w:szCs w:val="24"/>
          <w:lang w:val="es-ES"/>
        </w:rPr>
        <w:t>transbordador</w:t>
      </w:r>
      <w:r w:rsidRPr="00FD2A51">
        <w:rPr>
          <w:szCs w:val="24"/>
          <w:lang w:val="es-ES"/>
        </w:rPr>
        <w:br/>
        <w:t xml:space="preserve">  </w:t>
      </w:r>
      <w:r w:rsidR="000260F1" w:rsidRPr="00FD2A51">
        <w:rPr>
          <w:szCs w:val="24"/>
          <w:lang w:val="es-ES"/>
        </w:rPr>
        <w:t>trackera</w:t>
      </w:r>
      <w:r w:rsidRPr="00FD2A51">
        <w:rPr>
          <w:szCs w:val="24"/>
          <w:lang w:val="es-ES"/>
        </w:rPr>
        <w:t>ctivos</w:t>
      </w:r>
    </w:p>
    <w:p w14:paraId="67D085BC" w14:textId="46702FE4" w:rsidR="000260F1" w:rsidRPr="00FD2A51" w:rsidRDefault="000260F1" w:rsidP="000260F1">
      <w:pPr>
        <w:pStyle w:val="Prrafodelista"/>
        <w:rPr>
          <w:szCs w:val="24"/>
          <w:lang w:val="es-ES"/>
        </w:rPr>
      </w:pPr>
      <w:r w:rsidRPr="00FD2A51">
        <w:rPr>
          <w:szCs w:val="24"/>
          <w:lang w:val="es-ES"/>
        </w:rPr>
        <w:t xml:space="preserve">  balizas</w:t>
      </w:r>
      <w:r w:rsidRPr="00FD2A51">
        <w:rPr>
          <w:szCs w:val="24"/>
          <w:lang w:val="es-ES"/>
        </w:rPr>
        <w:br/>
        <w:t xml:space="preserve">  agujas</w:t>
      </w:r>
    </w:p>
    <w:p w14:paraId="45108E79" w14:textId="6D2901FB" w:rsidR="000260F1" w:rsidRPr="00277224" w:rsidRDefault="000260F1">
      <w:pPr>
        <w:rPr>
          <w:sz w:val="22"/>
          <w:lang w:val="es-ES"/>
        </w:rPr>
      </w:pPr>
    </w:p>
    <w:p w14:paraId="7E681A6A" w14:textId="60F31098" w:rsidR="000B2A23" w:rsidRPr="00277224" w:rsidRDefault="000B2A23">
      <w:pPr>
        <w:rPr>
          <w:sz w:val="22"/>
          <w:lang w:val="es-ES"/>
        </w:rPr>
      </w:pPr>
    </w:p>
    <w:p w14:paraId="2164A77A" w14:textId="77777777" w:rsidR="00637F34" w:rsidRPr="00277224" w:rsidRDefault="00637F34">
      <w:pPr>
        <w:rPr>
          <w:sz w:val="22"/>
          <w:lang w:val="es-ES"/>
        </w:rPr>
      </w:pPr>
    </w:p>
    <w:p w14:paraId="0559B00E" w14:textId="77777777" w:rsidR="00742EDA" w:rsidRPr="00277224" w:rsidRDefault="00742EDA">
      <w:pPr>
        <w:rPr>
          <w:sz w:val="22"/>
          <w:lang w:val="es-ES"/>
        </w:rPr>
      </w:pPr>
    </w:p>
    <w:p w14:paraId="5E2DFA93" w14:textId="77777777" w:rsidR="00742EDA" w:rsidRPr="00277224" w:rsidRDefault="00742EDA">
      <w:pPr>
        <w:rPr>
          <w:sz w:val="22"/>
          <w:lang w:val="es-ES"/>
        </w:rPr>
      </w:pPr>
    </w:p>
    <w:p w14:paraId="493EC48A" w14:textId="77777777" w:rsidR="008A4402" w:rsidRPr="00277224" w:rsidRDefault="008A4402">
      <w:pPr>
        <w:rPr>
          <w:sz w:val="22"/>
          <w:lang w:val="es-ES"/>
        </w:rPr>
      </w:pPr>
    </w:p>
    <w:p w14:paraId="0731FC71" w14:textId="77777777" w:rsidR="008A4402" w:rsidRPr="00277224" w:rsidRDefault="008A4402">
      <w:pPr>
        <w:rPr>
          <w:sz w:val="22"/>
          <w:lang w:val="es-ES"/>
        </w:rPr>
      </w:pPr>
    </w:p>
    <w:p w14:paraId="6B168FE7" w14:textId="77777777" w:rsidR="008A4402" w:rsidRPr="00277224" w:rsidRDefault="008A4402">
      <w:pPr>
        <w:rPr>
          <w:sz w:val="22"/>
          <w:lang w:val="es-ES"/>
        </w:rPr>
      </w:pPr>
    </w:p>
    <w:p w14:paraId="79CAA7A0" w14:textId="77777777" w:rsidR="008A4402" w:rsidRPr="00277224" w:rsidRDefault="008A4402">
      <w:pPr>
        <w:rPr>
          <w:sz w:val="22"/>
          <w:lang w:val="es-ES"/>
        </w:rPr>
      </w:pPr>
    </w:p>
    <w:p w14:paraId="4C11ED91" w14:textId="77777777" w:rsidR="008A4402" w:rsidRPr="00277224" w:rsidRDefault="008A4402">
      <w:pPr>
        <w:rPr>
          <w:sz w:val="22"/>
          <w:lang w:val="es-ES"/>
        </w:rPr>
      </w:pPr>
    </w:p>
    <w:p w14:paraId="65074C58" w14:textId="77777777" w:rsidR="008A4402" w:rsidRPr="00277224" w:rsidRDefault="008A4402">
      <w:pPr>
        <w:rPr>
          <w:sz w:val="22"/>
          <w:lang w:val="es-ES"/>
        </w:rPr>
      </w:pPr>
    </w:p>
    <w:p w14:paraId="3BE77B33" w14:textId="77777777" w:rsidR="008A4402" w:rsidRPr="00277224" w:rsidRDefault="008A4402">
      <w:pPr>
        <w:rPr>
          <w:sz w:val="22"/>
          <w:lang w:val="es-ES"/>
        </w:rPr>
      </w:pPr>
    </w:p>
    <w:p w14:paraId="2CB5E484" w14:textId="77777777" w:rsidR="008A4402" w:rsidRPr="00277224" w:rsidRDefault="008A4402">
      <w:pPr>
        <w:rPr>
          <w:sz w:val="22"/>
          <w:lang w:val="es-ES"/>
        </w:rPr>
      </w:pPr>
    </w:p>
    <w:p w14:paraId="4BF91679" w14:textId="77777777" w:rsidR="008A4402" w:rsidRPr="00277224" w:rsidRDefault="008A4402">
      <w:pPr>
        <w:rPr>
          <w:sz w:val="22"/>
          <w:lang w:val="es-ES"/>
        </w:rPr>
      </w:pPr>
    </w:p>
    <w:p w14:paraId="0450DADB" w14:textId="77777777" w:rsidR="008A4402" w:rsidRDefault="008A4402">
      <w:pPr>
        <w:rPr>
          <w:sz w:val="22"/>
          <w:lang w:val="es-ES"/>
        </w:rPr>
      </w:pPr>
    </w:p>
    <w:p w14:paraId="4124A960" w14:textId="77777777" w:rsidR="00FD2A51" w:rsidRPr="00277224" w:rsidRDefault="00FD2A51">
      <w:pPr>
        <w:rPr>
          <w:sz w:val="22"/>
          <w:lang w:val="es-ES"/>
        </w:rPr>
      </w:pPr>
    </w:p>
    <w:p w14:paraId="10F51F1E" w14:textId="77777777" w:rsidR="00742EDA" w:rsidRPr="00277224" w:rsidRDefault="00742EDA">
      <w:pPr>
        <w:rPr>
          <w:sz w:val="22"/>
          <w:lang w:val="es-ES"/>
        </w:rPr>
      </w:pPr>
    </w:p>
    <w:p w14:paraId="09C75341" w14:textId="193EDD5F" w:rsidR="00637F34" w:rsidRPr="00A21338" w:rsidRDefault="001E139D" w:rsidP="00277224">
      <w:pPr>
        <w:pStyle w:val="Ttulo3"/>
        <w:rPr>
          <w:lang w:val="es-ES"/>
        </w:rPr>
      </w:pPr>
      <w:r w:rsidRPr="00587E62">
        <w:rPr>
          <w:lang w:val="es-ES"/>
        </w:rPr>
        <w:lastRenderedPageBreak/>
        <w:t xml:space="preserve">7. </w:t>
      </w:r>
      <w:r w:rsidR="00A21338" w:rsidRPr="00587E62">
        <w:rPr>
          <w:lang w:val="es-ES"/>
        </w:rPr>
        <w:t>Como</w:t>
      </w:r>
      <w:r w:rsidR="00637F34" w:rsidRPr="00A21338">
        <w:rPr>
          <w:lang w:val="es-ES"/>
        </w:rPr>
        <w:t xml:space="preserve"> Probar el Servicio MQTT</w:t>
      </w:r>
    </w:p>
    <w:p w14:paraId="3D69BF48" w14:textId="77777777" w:rsidR="00FD2A51" w:rsidRPr="00A21338" w:rsidRDefault="00FD2A51" w:rsidP="00FD2A51">
      <w:pPr>
        <w:rPr>
          <w:szCs w:val="24"/>
          <w:lang w:val="es-ES"/>
        </w:rPr>
      </w:pPr>
    </w:p>
    <w:p w14:paraId="3ED18A9A" w14:textId="77777777" w:rsidR="00637F34" w:rsidRDefault="00637F34" w:rsidP="00637F34">
      <w:pPr>
        <w:rPr>
          <w:szCs w:val="24"/>
          <w:lang w:val="es-ES"/>
        </w:rPr>
      </w:pPr>
      <w:r w:rsidRPr="00FD2A51">
        <w:rPr>
          <w:szCs w:val="24"/>
          <w:lang w:val="es-ES"/>
        </w:rPr>
        <w:t>Para realizar pruebas del sistema de simulación MQTT y verificar el funcionamiento de los transbordadores y las agujas, se deben seguir los siguientes pasos:</w:t>
      </w:r>
    </w:p>
    <w:p w14:paraId="1C5092E2" w14:textId="77777777" w:rsidR="00FD2A51" w:rsidRDefault="00FD2A51" w:rsidP="00637F34">
      <w:pPr>
        <w:rPr>
          <w:szCs w:val="24"/>
          <w:lang w:val="es-ES"/>
        </w:rPr>
      </w:pPr>
    </w:p>
    <w:p w14:paraId="0C9FCBE9" w14:textId="77777777" w:rsidR="00FD2A51" w:rsidRPr="00FD2A51" w:rsidRDefault="00FD2A51" w:rsidP="00637F34">
      <w:pPr>
        <w:rPr>
          <w:szCs w:val="24"/>
          <w:lang w:val="es-ES"/>
        </w:rPr>
      </w:pPr>
    </w:p>
    <w:p w14:paraId="07BF134F" w14:textId="77777777" w:rsidR="00637F34" w:rsidRDefault="00637F34" w:rsidP="00277224">
      <w:pPr>
        <w:pStyle w:val="Ttulo3"/>
        <w:rPr>
          <w:lang w:val="es-ES"/>
        </w:rPr>
      </w:pPr>
      <w:r w:rsidRPr="00277224">
        <w:rPr>
          <w:rFonts w:ascii="Segoe UI Emoji" w:hAnsi="Segoe UI Emoji" w:cs="Segoe UI Emoji"/>
          <w:lang w:val="es-ES"/>
        </w:rPr>
        <w:t>✅</w:t>
      </w:r>
      <w:r w:rsidRPr="00277224">
        <w:rPr>
          <w:lang w:val="es-ES"/>
        </w:rPr>
        <w:t xml:space="preserve"> Prueba de Transbordadores</w:t>
      </w:r>
    </w:p>
    <w:p w14:paraId="5EEB9F46" w14:textId="77777777" w:rsidR="00FD2A51" w:rsidRPr="00FD2A51" w:rsidRDefault="00FD2A51" w:rsidP="00FD2A51">
      <w:pPr>
        <w:rPr>
          <w:lang w:val="es-ES"/>
        </w:rPr>
      </w:pPr>
    </w:p>
    <w:p w14:paraId="48547D9D" w14:textId="77777777" w:rsidR="00637F34" w:rsidRPr="00FD2A51" w:rsidRDefault="00637F34" w:rsidP="00637F34">
      <w:pPr>
        <w:pStyle w:val="TituloPersonalizado"/>
        <w:rPr>
          <w:rFonts w:asciiTheme="minorHAnsi" w:hAnsiTheme="minorHAnsi"/>
          <w:b w:val="0"/>
          <w:sz w:val="24"/>
          <w:szCs w:val="24"/>
          <w:lang w:val="es-ES"/>
        </w:rPr>
      </w:pPr>
      <w:r w:rsidRPr="00FD2A51">
        <w:rPr>
          <w:rFonts w:asciiTheme="minorHAnsi" w:hAnsiTheme="minorHAnsi"/>
          <w:b w:val="0"/>
          <w:sz w:val="24"/>
          <w:szCs w:val="24"/>
          <w:lang w:val="es-ES"/>
        </w:rPr>
        <w:t>1. Navegar a la ruta del proyecto:</w:t>
      </w:r>
      <w:r w:rsidRPr="00FD2A51">
        <w:rPr>
          <w:rFonts w:asciiTheme="minorHAnsi" w:hAnsiTheme="minorHAnsi"/>
          <w:b w:val="0"/>
          <w:sz w:val="24"/>
          <w:szCs w:val="24"/>
          <w:lang w:val="es-ES"/>
        </w:rPr>
        <w:br/>
      </w:r>
      <w:r w:rsidRPr="00FD2A51">
        <w:rPr>
          <w:rFonts w:asciiTheme="minorHAnsi" w:hAnsiTheme="minorHAnsi"/>
          <w:b w:val="0"/>
          <w:sz w:val="24"/>
          <w:szCs w:val="24"/>
          <w:lang w:val="es-ES"/>
        </w:rPr>
        <w:br/>
        <w:t xml:space="preserve">   backend\mqtt-simulation\transbordador-simulation\</w:t>
      </w:r>
      <w:r w:rsidRPr="00FD2A51">
        <w:rPr>
          <w:rFonts w:asciiTheme="minorHAnsi" w:hAnsiTheme="minorHAnsi"/>
          <w:b w:val="0"/>
          <w:sz w:val="24"/>
          <w:szCs w:val="24"/>
          <w:lang w:val="es-ES"/>
        </w:rPr>
        <w:br/>
      </w:r>
    </w:p>
    <w:p w14:paraId="624AD07F" w14:textId="77777777" w:rsidR="008A4402" w:rsidRPr="00FD2A51" w:rsidRDefault="00637F34" w:rsidP="008A4402">
      <w:pPr>
        <w:pStyle w:val="TituloPersonalizado"/>
        <w:rPr>
          <w:rFonts w:asciiTheme="minorHAnsi" w:hAnsiTheme="minorHAnsi"/>
          <w:b w:val="0"/>
          <w:sz w:val="24"/>
          <w:szCs w:val="24"/>
          <w:lang w:val="es-ES"/>
        </w:rPr>
      </w:pPr>
      <w:r w:rsidRPr="00FD2A51">
        <w:rPr>
          <w:rFonts w:asciiTheme="minorHAnsi" w:hAnsiTheme="minorHAnsi"/>
          <w:b w:val="0"/>
          <w:sz w:val="24"/>
          <w:szCs w:val="24"/>
          <w:lang w:val="es-ES"/>
        </w:rPr>
        <w:t>2. Ejecutar el simulador de transbordadores con el siguiente comando:</w:t>
      </w:r>
      <w:r w:rsidRPr="00FD2A51">
        <w:rPr>
          <w:rFonts w:asciiTheme="minorHAnsi" w:hAnsiTheme="minorHAnsi"/>
          <w:b w:val="0"/>
          <w:sz w:val="24"/>
          <w:szCs w:val="24"/>
          <w:lang w:val="es-ES"/>
        </w:rPr>
        <w:br/>
      </w:r>
      <w:r w:rsidRPr="00FD2A51">
        <w:rPr>
          <w:rFonts w:asciiTheme="minorHAnsi" w:hAnsiTheme="minorHAnsi"/>
          <w:b w:val="0"/>
          <w:sz w:val="24"/>
          <w:szCs w:val="24"/>
          <w:lang w:val="es-ES"/>
        </w:rPr>
        <w:br/>
        <w:t xml:space="preserve">   node runAll.js</w:t>
      </w:r>
    </w:p>
    <w:p w14:paraId="4AEB4C0E" w14:textId="500EC93C" w:rsidR="00637F34" w:rsidRDefault="00637F34" w:rsidP="008A4402">
      <w:pPr>
        <w:pStyle w:val="TituloPersonalizado"/>
        <w:rPr>
          <w:rFonts w:asciiTheme="minorHAnsi" w:hAnsiTheme="minorHAnsi"/>
          <w:b w:val="0"/>
          <w:sz w:val="24"/>
          <w:szCs w:val="24"/>
          <w:lang w:val="es-ES"/>
        </w:rPr>
      </w:pPr>
      <w:r w:rsidRPr="00FD2A51">
        <w:rPr>
          <w:rFonts w:asciiTheme="minorHAnsi" w:hAnsiTheme="minorHAnsi"/>
          <w:b w:val="0"/>
          <w:sz w:val="24"/>
          <w:szCs w:val="24"/>
          <w:lang w:val="es-ES"/>
        </w:rPr>
        <w:br/>
        <w:t>Este script inicia la simulación completa de los transbordadores, incluyendo la publicación de datos MQTT y el manejo de eventos.</w:t>
      </w:r>
    </w:p>
    <w:p w14:paraId="08541E6B" w14:textId="77777777" w:rsidR="00FD2A51" w:rsidRPr="00FD2A51" w:rsidRDefault="00FD2A51" w:rsidP="008A4402">
      <w:pPr>
        <w:pStyle w:val="TituloPersonalizado"/>
        <w:rPr>
          <w:rFonts w:asciiTheme="minorHAnsi" w:hAnsiTheme="minorHAnsi"/>
          <w:b w:val="0"/>
          <w:sz w:val="24"/>
          <w:szCs w:val="24"/>
          <w:lang w:val="es-ES"/>
        </w:rPr>
      </w:pPr>
    </w:p>
    <w:p w14:paraId="3FD19B37" w14:textId="77777777" w:rsidR="00637F34" w:rsidRDefault="00637F34" w:rsidP="00FD2A51">
      <w:pPr>
        <w:pStyle w:val="Ttulo3"/>
        <w:rPr>
          <w:lang w:val="es-ES"/>
        </w:rPr>
      </w:pPr>
      <w:r w:rsidRPr="00277224">
        <w:rPr>
          <w:rFonts w:ascii="Segoe UI Emoji" w:hAnsi="Segoe UI Emoji" w:cs="Segoe UI Emoji"/>
          <w:lang w:val="es-ES"/>
        </w:rPr>
        <w:t>✅</w:t>
      </w:r>
      <w:r w:rsidRPr="00277224">
        <w:rPr>
          <w:lang w:val="es-ES"/>
        </w:rPr>
        <w:t xml:space="preserve"> Prueba de Agujas</w:t>
      </w:r>
    </w:p>
    <w:p w14:paraId="1277540D" w14:textId="77777777" w:rsidR="00FD2A51" w:rsidRPr="00FD2A51" w:rsidRDefault="00FD2A51" w:rsidP="00FD2A51">
      <w:pPr>
        <w:rPr>
          <w:lang w:val="es-ES"/>
        </w:rPr>
      </w:pPr>
    </w:p>
    <w:p w14:paraId="673C568F" w14:textId="77777777" w:rsidR="00637F34" w:rsidRPr="00FD2A51" w:rsidRDefault="00637F34" w:rsidP="00637F34">
      <w:pPr>
        <w:rPr>
          <w:szCs w:val="24"/>
          <w:lang w:val="es-ES"/>
        </w:rPr>
      </w:pPr>
      <w:r w:rsidRPr="00FD2A51">
        <w:rPr>
          <w:szCs w:val="24"/>
          <w:lang w:val="es-ES"/>
        </w:rPr>
        <w:t>Tienes dos opciones para probar la simulación de las agujas:</w:t>
      </w:r>
    </w:p>
    <w:p w14:paraId="10D19407" w14:textId="77777777" w:rsidR="00637F34" w:rsidRPr="00FD2A51" w:rsidRDefault="00637F34" w:rsidP="00637F34">
      <w:pPr>
        <w:pStyle w:val="Listaconvietas"/>
        <w:rPr>
          <w:szCs w:val="24"/>
        </w:rPr>
      </w:pPr>
      <w:r w:rsidRPr="001E139D">
        <w:rPr>
          <w:rStyle w:val="nfasisintenso"/>
        </w:rPr>
        <w:t>Opción 1</w:t>
      </w:r>
      <w:r w:rsidRPr="00FD2A51">
        <w:rPr>
          <w:szCs w:val="24"/>
        </w:rPr>
        <w:t>: Ejecutar el simulador completo</w:t>
      </w:r>
    </w:p>
    <w:p w14:paraId="53288F7B" w14:textId="77777777" w:rsidR="00637F34" w:rsidRPr="00FD2A51" w:rsidRDefault="00637F34" w:rsidP="00637F34">
      <w:pPr>
        <w:pStyle w:val="TituloPersonalizado"/>
        <w:rPr>
          <w:rFonts w:asciiTheme="minorHAnsi" w:hAnsiTheme="minorHAnsi"/>
          <w:b w:val="0"/>
          <w:sz w:val="24"/>
          <w:szCs w:val="24"/>
        </w:rPr>
      </w:pPr>
      <w:r w:rsidRPr="00FD2A51">
        <w:rPr>
          <w:rFonts w:asciiTheme="minorHAnsi" w:hAnsiTheme="minorHAnsi"/>
          <w:b w:val="0"/>
          <w:sz w:val="24"/>
          <w:szCs w:val="24"/>
        </w:rPr>
        <w:t>1. Navegar a la carpeta:</w:t>
      </w:r>
      <w:r w:rsidRPr="00FD2A51">
        <w:rPr>
          <w:rFonts w:asciiTheme="minorHAnsi" w:hAnsiTheme="minorHAnsi"/>
          <w:b w:val="0"/>
          <w:sz w:val="24"/>
          <w:szCs w:val="24"/>
        </w:rPr>
        <w:br/>
      </w:r>
      <w:r w:rsidRPr="00FD2A51">
        <w:rPr>
          <w:rFonts w:asciiTheme="minorHAnsi" w:hAnsiTheme="minorHAnsi"/>
          <w:b w:val="0"/>
          <w:sz w:val="24"/>
          <w:szCs w:val="24"/>
        </w:rPr>
        <w:br/>
        <w:t xml:space="preserve">   backend\mqtt-simulation\aguja-simulation\</w:t>
      </w:r>
      <w:r w:rsidRPr="00FD2A51">
        <w:rPr>
          <w:rFonts w:asciiTheme="minorHAnsi" w:hAnsiTheme="minorHAnsi"/>
          <w:b w:val="0"/>
          <w:sz w:val="24"/>
          <w:szCs w:val="24"/>
        </w:rPr>
        <w:br/>
      </w:r>
    </w:p>
    <w:p w14:paraId="561551B3" w14:textId="77777777" w:rsidR="00637F34" w:rsidRPr="00FD2A51" w:rsidRDefault="00637F34" w:rsidP="00637F34">
      <w:pPr>
        <w:pStyle w:val="TituloPersonalizado"/>
        <w:rPr>
          <w:rFonts w:asciiTheme="minorHAnsi" w:hAnsiTheme="minorHAnsi"/>
          <w:b w:val="0"/>
          <w:sz w:val="24"/>
          <w:szCs w:val="24"/>
          <w:lang w:val="es-ES"/>
        </w:rPr>
      </w:pPr>
      <w:r w:rsidRPr="00FD2A51">
        <w:rPr>
          <w:rFonts w:asciiTheme="minorHAnsi" w:hAnsiTheme="minorHAnsi"/>
          <w:b w:val="0"/>
          <w:sz w:val="24"/>
          <w:szCs w:val="24"/>
          <w:lang w:val="es-ES"/>
        </w:rPr>
        <w:t>2. Ejecutar el simulador de agujas:</w:t>
      </w:r>
      <w:r w:rsidRPr="00FD2A51">
        <w:rPr>
          <w:rFonts w:asciiTheme="minorHAnsi" w:hAnsiTheme="minorHAnsi"/>
          <w:b w:val="0"/>
          <w:sz w:val="24"/>
          <w:szCs w:val="24"/>
          <w:lang w:val="es-ES"/>
        </w:rPr>
        <w:br/>
      </w:r>
      <w:r w:rsidRPr="00FD2A51">
        <w:rPr>
          <w:rFonts w:asciiTheme="minorHAnsi" w:hAnsiTheme="minorHAnsi"/>
          <w:b w:val="0"/>
          <w:sz w:val="24"/>
          <w:szCs w:val="24"/>
          <w:lang w:val="es-ES"/>
        </w:rPr>
        <w:br/>
        <w:t xml:space="preserve">   node runAguja.js</w:t>
      </w:r>
      <w:r w:rsidRPr="00FD2A51">
        <w:rPr>
          <w:rFonts w:asciiTheme="minorHAnsi" w:hAnsiTheme="minorHAnsi"/>
          <w:b w:val="0"/>
          <w:sz w:val="24"/>
          <w:szCs w:val="24"/>
          <w:lang w:val="es-ES"/>
        </w:rPr>
        <w:br/>
      </w:r>
    </w:p>
    <w:p w14:paraId="0AEC2F13" w14:textId="77777777" w:rsidR="00637F34" w:rsidRPr="00FD2A51" w:rsidRDefault="00637F34" w:rsidP="00637F34">
      <w:pPr>
        <w:pStyle w:val="Listaconvietas"/>
        <w:rPr>
          <w:szCs w:val="24"/>
        </w:rPr>
      </w:pPr>
      <w:r w:rsidRPr="001E139D">
        <w:rPr>
          <w:rStyle w:val="nfasisintenso"/>
        </w:rPr>
        <w:lastRenderedPageBreak/>
        <w:t>Opción 2</w:t>
      </w:r>
      <w:r w:rsidRPr="00FD2A51">
        <w:rPr>
          <w:szCs w:val="24"/>
        </w:rPr>
        <w:t>: Ejecutar casos individuales</w:t>
      </w:r>
    </w:p>
    <w:p w14:paraId="21D6A6B9" w14:textId="77777777" w:rsidR="00637F34" w:rsidRPr="00FD2A51" w:rsidRDefault="00637F34" w:rsidP="00637F34">
      <w:pPr>
        <w:pStyle w:val="TituloPersonalizado"/>
        <w:rPr>
          <w:rFonts w:asciiTheme="minorHAnsi" w:hAnsiTheme="minorHAnsi"/>
          <w:b w:val="0"/>
          <w:sz w:val="24"/>
          <w:szCs w:val="24"/>
          <w:lang w:val="es-ES"/>
        </w:rPr>
      </w:pPr>
      <w:r w:rsidRPr="00FD2A51">
        <w:rPr>
          <w:rFonts w:asciiTheme="minorHAnsi" w:hAnsiTheme="minorHAnsi"/>
          <w:b w:val="0"/>
          <w:sz w:val="24"/>
          <w:szCs w:val="24"/>
          <w:lang w:val="es-ES"/>
        </w:rPr>
        <w:t>1. Ir a la subcarpeta con los casos de prueba:</w:t>
      </w:r>
      <w:r w:rsidRPr="00FD2A51">
        <w:rPr>
          <w:rFonts w:asciiTheme="minorHAnsi" w:hAnsiTheme="minorHAnsi"/>
          <w:b w:val="0"/>
          <w:sz w:val="24"/>
          <w:szCs w:val="24"/>
          <w:lang w:val="es-ES"/>
        </w:rPr>
        <w:br/>
      </w:r>
      <w:r w:rsidRPr="00FD2A51">
        <w:rPr>
          <w:rFonts w:asciiTheme="minorHAnsi" w:hAnsiTheme="minorHAnsi"/>
          <w:b w:val="0"/>
          <w:sz w:val="24"/>
          <w:szCs w:val="24"/>
          <w:lang w:val="es-ES"/>
        </w:rPr>
        <w:br/>
        <w:t xml:space="preserve">   backend\mqtt-simulation\aguja-simulation\cases\</w:t>
      </w:r>
      <w:r w:rsidRPr="00FD2A51">
        <w:rPr>
          <w:rFonts w:asciiTheme="minorHAnsi" w:hAnsiTheme="minorHAnsi"/>
          <w:b w:val="0"/>
          <w:sz w:val="24"/>
          <w:szCs w:val="24"/>
          <w:lang w:val="es-ES"/>
        </w:rPr>
        <w:br/>
      </w:r>
    </w:p>
    <w:p w14:paraId="72ED0435" w14:textId="064138F7" w:rsidR="00637F34" w:rsidRDefault="00637F34">
      <w:pPr>
        <w:pStyle w:val="TituloPersonalizado"/>
        <w:rPr>
          <w:rFonts w:asciiTheme="minorHAnsi" w:hAnsiTheme="minorHAnsi"/>
          <w:b w:val="0"/>
          <w:sz w:val="24"/>
          <w:szCs w:val="24"/>
          <w:lang w:val="es-ES"/>
        </w:rPr>
      </w:pPr>
      <w:r w:rsidRPr="00FD2A51">
        <w:rPr>
          <w:rFonts w:asciiTheme="minorHAnsi" w:hAnsiTheme="minorHAnsi"/>
          <w:b w:val="0"/>
          <w:sz w:val="24"/>
          <w:szCs w:val="24"/>
          <w:lang w:val="es-ES"/>
        </w:rPr>
        <w:t>2. Ejecutar cualquier archivo individual según el caso que se desee probar:</w:t>
      </w:r>
      <w:r w:rsidRPr="00FD2A51">
        <w:rPr>
          <w:rFonts w:asciiTheme="minorHAnsi" w:hAnsiTheme="minorHAnsi"/>
          <w:b w:val="0"/>
          <w:sz w:val="24"/>
          <w:szCs w:val="24"/>
          <w:lang w:val="es-ES"/>
        </w:rPr>
        <w:br/>
      </w:r>
      <w:r w:rsidRPr="00FD2A51">
        <w:rPr>
          <w:rFonts w:asciiTheme="minorHAnsi" w:hAnsiTheme="minorHAnsi"/>
          <w:b w:val="0"/>
          <w:sz w:val="24"/>
          <w:szCs w:val="24"/>
          <w:lang w:val="es-ES"/>
        </w:rPr>
        <w:br/>
        <w:t xml:space="preserve">   node nombreDelArchivo.js</w:t>
      </w:r>
      <w:r w:rsidRPr="00FD2A51">
        <w:rPr>
          <w:rFonts w:asciiTheme="minorHAnsi" w:hAnsiTheme="minorHAnsi"/>
          <w:b w:val="0"/>
          <w:sz w:val="24"/>
          <w:szCs w:val="24"/>
          <w:lang w:val="es-ES"/>
        </w:rPr>
        <w:br/>
        <w:t xml:space="preserve">   </w:t>
      </w:r>
      <w:r w:rsidRPr="00FD2A51">
        <w:rPr>
          <w:rFonts w:asciiTheme="minorHAnsi" w:hAnsiTheme="minorHAnsi"/>
          <w:b w:val="0"/>
          <w:sz w:val="24"/>
          <w:szCs w:val="24"/>
          <w:u w:val="single"/>
          <w:lang w:val="es-ES"/>
        </w:rPr>
        <w:t>Por ejemplo</w:t>
      </w:r>
      <w:r w:rsidRPr="00FD2A51">
        <w:rPr>
          <w:rFonts w:asciiTheme="minorHAnsi" w:hAnsiTheme="minorHAnsi"/>
          <w:b w:val="0"/>
          <w:sz w:val="24"/>
          <w:szCs w:val="24"/>
          <w:lang w:val="es-ES"/>
        </w:rPr>
        <w:t>:</w:t>
      </w:r>
      <w:r w:rsidRPr="00FD2A51">
        <w:rPr>
          <w:rFonts w:asciiTheme="minorHAnsi" w:hAnsiTheme="minorHAnsi"/>
          <w:b w:val="0"/>
          <w:sz w:val="24"/>
          <w:szCs w:val="24"/>
          <w:lang w:val="es-ES"/>
        </w:rPr>
        <w:br/>
        <w:t xml:space="preserve">   node simulateCase1.js</w:t>
      </w:r>
    </w:p>
    <w:p w14:paraId="14B49429" w14:textId="77777777" w:rsidR="001E139D" w:rsidRDefault="001E139D">
      <w:pPr>
        <w:pStyle w:val="TituloPersonalizado"/>
        <w:rPr>
          <w:rFonts w:asciiTheme="minorHAnsi" w:hAnsiTheme="minorHAnsi"/>
          <w:b w:val="0"/>
          <w:sz w:val="24"/>
          <w:szCs w:val="24"/>
          <w:lang w:val="es-ES"/>
        </w:rPr>
      </w:pPr>
    </w:p>
    <w:p w14:paraId="3B6621D0" w14:textId="1B0F1722" w:rsidR="001E139D" w:rsidRPr="005078B5" w:rsidRDefault="001E139D" w:rsidP="001E139D">
      <w:pPr>
        <w:pStyle w:val="Ttulo3"/>
        <w:rPr>
          <w:rFonts w:asciiTheme="minorHAnsi" w:hAnsiTheme="minorHAnsi"/>
          <w:lang w:val="es-ES"/>
        </w:rPr>
      </w:pPr>
      <w:r w:rsidRPr="005078B5">
        <w:rPr>
          <w:rFonts w:asciiTheme="minorHAnsi" w:hAnsiTheme="minorHAnsi"/>
          <w:lang w:val="es-ES"/>
        </w:rPr>
        <w:t>8.</w:t>
      </w:r>
      <w:r w:rsidR="005078B5" w:rsidRPr="005078B5">
        <w:rPr>
          <w:rFonts w:asciiTheme="minorHAnsi" w:hAnsiTheme="minorHAnsi"/>
          <w:lang w:val="es-ES"/>
        </w:rPr>
        <w:t>Próximos pasos</w:t>
      </w:r>
    </w:p>
    <w:p w14:paraId="2164DF26" w14:textId="77777777" w:rsidR="001E139D" w:rsidRDefault="001E139D" w:rsidP="001E139D">
      <w:pPr>
        <w:rPr>
          <w:lang w:val="es-ES"/>
        </w:rPr>
      </w:pPr>
    </w:p>
    <w:p w14:paraId="3B743236" w14:textId="1D7B180F" w:rsidR="001E139D" w:rsidRPr="001E139D" w:rsidRDefault="005078B5" w:rsidP="001E139D">
      <w:pPr>
        <w:rPr>
          <w:lang w:val="es-ES"/>
        </w:rPr>
      </w:pPr>
      <w:r w:rsidRPr="005078B5">
        <w:rPr>
          <w:lang w:val="es-ES"/>
        </w:rPr>
        <w:t>A continuación, se detallan las acciones necesarias para completar la integración del sistema de registro de logs en la simulación</w:t>
      </w:r>
      <w:r>
        <w:rPr>
          <w:lang w:val="es-ES"/>
        </w:rPr>
        <w:t xml:space="preserve"> </w:t>
      </w:r>
      <w:r w:rsidR="001E139D" w:rsidRPr="001E139D">
        <w:rPr>
          <w:lang w:val="es-ES"/>
        </w:rPr>
        <w:t>y localización vía MQTT:</w:t>
      </w:r>
    </w:p>
    <w:p w14:paraId="73B726EB" w14:textId="31CA298A" w:rsidR="001E139D" w:rsidRDefault="001E139D" w:rsidP="005078B5">
      <w:pPr>
        <w:pStyle w:val="Ttulo3"/>
        <w:rPr>
          <w:lang w:val="es-ES"/>
        </w:rPr>
      </w:pPr>
      <w:r w:rsidRPr="001E139D">
        <w:rPr>
          <w:lang w:val="es-ES"/>
        </w:rPr>
        <w:t xml:space="preserve"> Creación de Modelos Sequelize</w:t>
      </w:r>
    </w:p>
    <w:p w14:paraId="18BF570E" w14:textId="4180631B" w:rsidR="005078B5" w:rsidRPr="001E139D" w:rsidRDefault="005078B5" w:rsidP="001E139D">
      <w:pPr>
        <w:rPr>
          <w:lang w:val="es-ES"/>
        </w:rPr>
      </w:pPr>
      <w:r w:rsidRPr="005078B5">
        <w:rPr>
          <w:lang w:val="es-ES"/>
        </w:rPr>
        <w:t>Ya se cuenta con los scripts SQL para las tablas trackerPositionLogs, couplingLogs y assetMountLogs. El siguiente paso es crear los modelos Sequelize correspondientes. Para mantener la estructura actual del proyecto, estos modelos deben agregarse en la carpeta /models/, y seguir las convenciones usadas en los modelos existentes (TrackerTransbordador, BalizasTransbordador, etc.).</w:t>
      </w:r>
      <w:r w:rsidR="00587E62">
        <w:rPr>
          <w:lang w:val="es-ES"/>
        </w:rPr>
        <w:t xml:space="preserve"> </w:t>
      </w:r>
    </w:p>
    <w:p w14:paraId="1CFA9936" w14:textId="3F52ED50" w:rsidR="001E139D" w:rsidRDefault="001E139D" w:rsidP="001E139D">
      <w:pPr>
        <w:rPr>
          <w:lang w:val="es-ES"/>
        </w:rPr>
      </w:pPr>
      <w:r w:rsidRPr="001E139D">
        <w:rPr>
          <w:lang w:val="es-ES"/>
        </w:rPr>
        <w:t>Cada modelo debe incluir su respectiva estructura (campos, tipos de datos, claves foráneas si aplica</w:t>
      </w:r>
      <w:r w:rsidR="00587E62">
        <w:rPr>
          <w:lang w:val="es-ES"/>
        </w:rPr>
        <w:t xml:space="preserve"> (se registran en associations.js</w:t>
      </w:r>
      <w:r w:rsidRPr="001E139D">
        <w:rPr>
          <w:lang w:val="es-ES"/>
        </w:rPr>
        <w:t>) y las configuraciones necesarias según las convenciones de Sequelize.</w:t>
      </w:r>
      <w:r w:rsidR="00587E62">
        <w:rPr>
          <w:lang w:val="es-ES"/>
        </w:rPr>
        <w:t xml:space="preserve"> </w:t>
      </w:r>
    </w:p>
    <w:p w14:paraId="56FE5A71" w14:textId="77777777" w:rsidR="001E139D" w:rsidRDefault="001E139D" w:rsidP="001E139D">
      <w:pPr>
        <w:rPr>
          <w:lang w:val="es-ES"/>
        </w:rPr>
      </w:pPr>
    </w:p>
    <w:p w14:paraId="7FAEDAA4" w14:textId="77777777" w:rsidR="005078B5" w:rsidRDefault="005078B5" w:rsidP="001E139D">
      <w:pPr>
        <w:rPr>
          <w:lang w:val="es-ES"/>
        </w:rPr>
      </w:pPr>
    </w:p>
    <w:p w14:paraId="0854619D" w14:textId="77777777" w:rsidR="005078B5" w:rsidRDefault="005078B5" w:rsidP="001E139D">
      <w:pPr>
        <w:rPr>
          <w:lang w:val="es-ES"/>
        </w:rPr>
      </w:pPr>
    </w:p>
    <w:p w14:paraId="0EA5988A" w14:textId="77777777" w:rsidR="005078B5" w:rsidRDefault="005078B5" w:rsidP="001E139D">
      <w:pPr>
        <w:rPr>
          <w:lang w:val="es-ES"/>
        </w:rPr>
      </w:pPr>
    </w:p>
    <w:p w14:paraId="58406E8E" w14:textId="77777777" w:rsidR="005078B5" w:rsidRDefault="005078B5" w:rsidP="001E139D">
      <w:pPr>
        <w:rPr>
          <w:lang w:val="es-ES"/>
        </w:rPr>
      </w:pPr>
    </w:p>
    <w:p w14:paraId="20834436" w14:textId="77777777" w:rsidR="001E139D" w:rsidRDefault="001E139D" w:rsidP="001E139D">
      <w:pPr>
        <w:rPr>
          <w:lang w:val="es-ES"/>
        </w:rPr>
      </w:pPr>
    </w:p>
    <w:p w14:paraId="38FB143B" w14:textId="77777777" w:rsidR="001E139D" w:rsidRPr="001E139D" w:rsidRDefault="001E139D" w:rsidP="001E139D">
      <w:pPr>
        <w:rPr>
          <w:lang w:val="es-ES"/>
        </w:rPr>
      </w:pPr>
    </w:p>
    <w:p w14:paraId="54D475AC" w14:textId="4CBD374A" w:rsidR="001E139D" w:rsidRPr="001E139D" w:rsidRDefault="001E139D" w:rsidP="005078B5">
      <w:pPr>
        <w:pStyle w:val="Ttulo3"/>
        <w:rPr>
          <w:lang w:val="es-ES"/>
        </w:rPr>
      </w:pPr>
      <w:r w:rsidRPr="001E139D">
        <w:rPr>
          <w:lang w:val="es-ES"/>
        </w:rPr>
        <w:lastRenderedPageBreak/>
        <w:t>Servicios Asociados</w:t>
      </w:r>
    </w:p>
    <w:p w14:paraId="7A68781A" w14:textId="2BA9D366" w:rsidR="005078B5" w:rsidRDefault="005078B5" w:rsidP="005078B5">
      <w:pPr>
        <w:rPr>
          <w:lang w:val="es-ES"/>
        </w:rPr>
      </w:pPr>
      <w:r w:rsidRPr="005078B5">
        <w:rPr>
          <w:lang w:val="es-ES"/>
        </w:rPr>
        <w:t>Una vez definidos los modelos, será necesario crear sus servicios asociados en /services/. Cada servicio debe permitir, como mínimo, insertar nuevos registros</w:t>
      </w:r>
      <w:r>
        <w:rPr>
          <w:lang w:val="es-ES"/>
        </w:rPr>
        <w:t xml:space="preserve">, </w:t>
      </w:r>
      <w:r w:rsidRPr="005078B5">
        <w:rPr>
          <w:lang w:val="es-ES"/>
        </w:rPr>
        <w:t>consultar logs por filtros como trackerId,  tipo de evento</w:t>
      </w:r>
      <w:r>
        <w:rPr>
          <w:lang w:val="es-ES"/>
        </w:rPr>
        <w:t xml:space="preserve"> </w:t>
      </w:r>
      <w:r w:rsidRPr="001E139D">
        <w:rPr>
          <w:lang w:val="es-ES"/>
        </w:rPr>
        <w:t>y cualquier utilidad específica requerida por la lógica del sistema.</w:t>
      </w:r>
    </w:p>
    <w:p w14:paraId="5958DE82" w14:textId="14D488A0" w:rsidR="005078B5" w:rsidRPr="005078B5" w:rsidRDefault="005078B5" w:rsidP="005078B5">
      <w:pPr>
        <w:rPr>
          <w:lang w:val="es-ES"/>
        </w:rPr>
      </w:pPr>
    </w:p>
    <w:p w14:paraId="415D12AB" w14:textId="77777777" w:rsidR="005078B5" w:rsidRPr="005078B5" w:rsidRDefault="005078B5" w:rsidP="005078B5">
      <w:pPr>
        <w:rPr>
          <w:lang w:val="es-ES"/>
        </w:rPr>
      </w:pPr>
      <w:r w:rsidRPr="005078B5">
        <w:rPr>
          <w:lang w:val="es-ES"/>
        </w:rPr>
        <w:t>Servicios a implementar:</w:t>
      </w:r>
    </w:p>
    <w:p w14:paraId="2AA2041D" w14:textId="77777777" w:rsidR="005078B5" w:rsidRPr="005078B5" w:rsidRDefault="005078B5" w:rsidP="005078B5">
      <w:pPr>
        <w:numPr>
          <w:ilvl w:val="0"/>
          <w:numId w:val="31"/>
        </w:numPr>
        <w:rPr>
          <w:lang w:val="es-ES"/>
        </w:rPr>
      </w:pPr>
      <w:r w:rsidRPr="005078B5">
        <w:rPr>
          <w:lang w:val="es-ES"/>
        </w:rPr>
        <w:t>TrackerPositionLogs.Service.js</w:t>
      </w:r>
    </w:p>
    <w:p w14:paraId="248485C8" w14:textId="77777777" w:rsidR="005078B5" w:rsidRPr="005078B5" w:rsidRDefault="005078B5" w:rsidP="005078B5">
      <w:pPr>
        <w:numPr>
          <w:ilvl w:val="0"/>
          <w:numId w:val="31"/>
        </w:numPr>
        <w:rPr>
          <w:lang w:val="es-ES"/>
        </w:rPr>
      </w:pPr>
      <w:r w:rsidRPr="005078B5">
        <w:rPr>
          <w:lang w:val="es-ES"/>
        </w:rPr>
        <w:t>CouplingLogs.Service.js</w:t>
      </w:r>
    </w:p>
    <w:p w14:paraId="0B0D1ACF" w14:textId="77777777" w:rsidR="005078B5" w:rsidRPr="005078B5" w:rsidRDefault="005078B5" w:rsidP="005078B5">
      <w:pPr>
        <w:numPr>
          <w:ilvl w:val="0"/>
          <w:numId w:val="31"/>
        </w:numPr>
        <w:rPr>
          <w:lang w:val="es-ES"/>
        </w:rPr>
      </w:pPr>
      <w:r w:rsidRPr="005078B5">
        <w:rPr>
          <w:lang w:val="es-ES"/>
        </w:rPr>
        <w:t>AssetMountLogs.Service.js</w:t>
      </w:r>
    </w:p>
    <w:p w14:paraId="7E634A52" w14:textId="77777777" w:rsidR="001E139D" w:rsidRPr="001E139D" w:rsidRDefault="001E139D" w:rsidP="001E139D">
      <w:pPr>
        <w:rPr>
          <w:lang w:val="es-ES"/>
        </w:rPr>
      </w:pPr>
    </w:p>
    <w:p w14:paraId="7809B109" w14:textId="5F3A55A3" w:rsidR="001E139D" w:rsidRDefault="001E139D" w:rsidP="005078B5">
      <w:pPr>
        <w:pStyle w:val="Ttulo3"/>
        <w:rPr>
          <w:lang w:val="es-ES"/>
        </w:rPr>
      </w:pPr>
      <w:r w:rsidRPr="001E139D">
        <w:rPr>
          <w:lang w:val="es-ES"/>
        </w:rPr>
        <w:t xml:space="preserve"> Funciones de Inserción desde los Listeners</w:t>
      </w:r>
    </w:p>
    <w:p w14:paraId="2BC45062" w14:textId="77777777" w:rsidR="005078B5" w:rsidRDefault="005078B5" w:rsidP="001E139D">
      <w:pPr>
        <w:rPr>
          <w:lang w:val="es-ES"/>
        </w:rPr>
      </w:pPr>
      <w:r w:rsidRPr="005078B5">
        <w:rPr>
          <w:lang w:val="es-ES"/>
        </w:rPr>
        <w:t>Será fundamental definir funciones reutilizables que puedan ser invocadas desde los listeners MQTT (</w:t>
      </w:r>
      <w:r w:rsidRPr="001E139D">
        <w:rPr>
          <w:lang w:val="es-ES"/>
        </w:rPr>
        <w:t xml:space="preserve">tracker, asset, </w:t>
      </w:r>
      <w:r>
        <w:rPr>
          <w:lang w:val="es-ES"/>
        </w:rPr>
        <w:t>activeTrackerListener o logger</w:t>
      </w:r>
      <w:r w:rsidRPr="005078B5">
        <w:rPr>
          <w:lang w:val="es-ES"/>
        </w:rPr>
        <w:t>) para insertar información en los logs. Validar y transformar los datos si es necesario.</w:t>
      </w:r>
      <w:r>
        <w:rPr>
          <w:lang w:val="es-ES"/>
        </w:rPr>
        <w:t xml:space="preserve"> </w:t>
      </w:r>
      <w:r w:rsidRPr="005078B5">
        <w:rPr>
          <w:lang w:val="es-ES"/>
        </w:rPr>
        <w:t>Llamar al servicio correspondiente para registrar la entrada en la base de datos.</w:t>
      </w:r>
    </w:p>
    <w:p w14:paraId="7906269C" w14:textId="06274665" w:rsidR="005078B5" w:rsidRPr="001E139D" w:rsidRDefault="005078B5" w:rsidP="001E139D">
      <w:pPr>
        <w:rPr>
          <w:lang w:val="es-ES"/>
        </w:rPr>
      </w:pPr>
      <w:r w:rsidRPr="005078B5">
        <w:rPr>
          <w:lang w:val="es-ES"/>
        </w:rPr>
        <w:t>Estas funciones actuarán como un puente entre el mensaje MQTT recibido y el acceso a base de datos a través de los servicios.</w:t>
      </w:r>
    </w:p>
    <w:p w14:paraId="4215503A" w14:textId="77777777" w:rsidR="001E139D" w:rsidRPr="001E139D" w:rsidRDefault="001E139D" w:rsidP="001E139D">
      <w:pPr>
        <w:rPr>
          <w:lang w:val="es-ES"/>
        </w:rPr>
      </w:pPr>
    </w:p>
    <w:sectPr w:rsidR="001E139D" w:rsidRPr="001E13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340269"/>
    <w:multiLevelType w:val="hybridMultilevel"/>
    <w:tmpl w:val="02EC5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670687"/>
    <w:multiLevelType w:val="hybridMultilevel"/>
    <w:tmpl w:val="0CE658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7D080E"/>
    <w:multiLevelType w:val="hybridMultilevel"/>
    <w:tmpl w:val="162CED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8169D"/>
    <w:multiLevelType w:val="hybridMultilevel"/>
    <w:tmpl w:val="82EE4E34"/>
    <w:lvl w:ilvl="0" w:tplc="E6A256B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70F00"/>
    <w:multiLevelType w:val="hybridMultilevel"/>
    <w:tmpl w:val="0052A1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A0BC4"/>
    <w:multiLevelType w:val="hybridMultilevel"/>
    <w:tmpl w:val="FBA0F574"/>
    <w:lvl w:ilvl="0" w:tplc="B7DAC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EC4267"/>
    <w:multiLevelType w:val="hybridMultilevel"/>
    <w:tmpl w:val="6D54B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CF7EA7"/>
    <w:multiLevelType w:val="multilevel"/>
    <w:tmpl w:val="2486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B13A13"/>
    <w:multiLevelType w:val="hybridMultilevel"/>
    <w:tmpl w:val="00C84DBC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64C63"/>
    <w:multiLevelType w:val="hybridMultilevel"/>
    <w:tmpl w:val="6D64F4DA"/>
    <w:lvl w:ilvl="0" w:tplc="E6A256B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B21ABA"/>
    <w:multiLevelType w:val="hybridMultilevel"/>
    <w:tmpl w:val="C104429E"/>
    <w:lvl w:ilvl="0" w:tplc="E6A256B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929B5"/>
    <w:multiLevelType w:val="multilevel"/>
    <w:tmpl w:val="93BA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28376D"/>
    <w:multiLevelType w:val="hybridMultilevel"/>
    <w:tmpl w:val="FF6A2D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F7057F"/>
    <w:multiLevelType w:val="multilevel"/>
    <w:tmpl w:val="317A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D56BC8"/>
    <w:multiLevelType w:val="hybridMultilevel"/>
    <w:tmpl w:val="8E8AB4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E72350"/>
    <w:multiLevelType w:val="hybridMultilevel"/>
    <w:tmpl w:val="E2B288AC"/>
    <w:lvl w:ilvl="0" w:tplc="E6A256B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AC0D20"/>
    <w:multiLevelType w:val="hybridMultilevel"/>
    <w:tmpl w:val="695A3FFE"/>
    <w:lvl w:ilvl="0" w:tplc="E6A256B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074D8A"/>
    <w:multiLevelType w:val="multilevel"/>
    <w:tmpl w:val="DD10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0260F4"/>
    <w:multiLevelType w:val="hybridMultilevel"/>
    <w:tmpl w:val="D488DE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CC1425"/>
    <w:multiLevelType w:val="hybridMultilevel"/>
    <w:tmpl w:val="DBC841E6"/>
    <w:lvl w:ilvl="0" w:tplc="E6A256B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A36E363E">
      <w:numFmt w:val="bullet"/>
      <w:lvlText w:val="•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48635A"/>
    <w:multiLevelType w:val="hybridMultilevel"/>
    <w:tmpl w:val="9BCA3AAC"/>
    <w:lvl w:ilvl="0" w:tplc="E6A256B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FA730C"/>
    <w:multiLevelType w:val="hybridMultilevel"/>
    <w:tmpl w:val="2052413C"/>
    <w:lvl w:ilvl="0" w:tplc="79AAED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80271793">
    <w:abstractNumId w:val="8"/>
  </w:num>
  <w:num w:numId="2" w16cid:durableId="1817449329">
    <w:abstractNumId w:val="6"/>
  </w:num>
  <w:num w:numId="3" w16cid:durableId="1628852511">
    <w:abstractNumId w:val="5"/>
  </w:num>
  <w:num w:numId="4" w16cid:durableId="606694085">
    <w:abstractNumId w:val="4"/>
  </w:num>
  <w:num w:numId="5" w16cid:durableId="1361055575">
    <w:abstractNumId w:val="7"/>
  </w:num>
  <w:num w:numId="6" w16cid:durableId="376512230">
    <w:abstractNumId w:val="3"/>
  </w:num>
  <w:num w:numId="7" w16cid:durableId="626401460">
    <w:abstractNumId w:val="2"/>
  </w:num>
  <w:num w:numId="8" w16cid:durableId="1713191051">
    <w:abstractNumId w:val="1"/>
  </w:num>
  <w:num w:numId="9" w16cid:durableId="283736320">
    <w:abstractNumId w:val="0"/>
  </w:num>
  <w:num w:numId="10" w16cid:durableId="1304846963">
    <w:abstractNumId w:val="15"/>
  </w:num>
  <w:num w:numId="11" w16cid:durableId="2136481739">
    <w:abstractNumId w:val="28"/>
  </w:num>
  <w:num w:numId="12" w16cid:durableId="929849683">
    <w:abstractNumId w:val="10"/>
  </w:num>
  <w:num w:numId="13" w16cid:durableId="1074089894">
    <w:abstractNumId w:val="21"/>
  </w:num>
  <w:num w:numId="14" w16cid:durableId="2013295882">
    <w:abstractNumId w:val="25"/>
  </w:num>
  <w:num w:numId="15" w16cid:durableId="388892427">
    <w:abstractNumId w:val="19"/>
  </w:num>
  <w:num w:numId="16" w16cid:durableId="1193107774">
    <w:abstractNumId w:val="23"/>
  </w:num>
  <w:num w:numId="17" w16cid:durableId="1357580495">
    <w:abstractNumId w:val="12"/>
  </w:num>
  <w:num w:numId="18" w16cid:durableId="520171952">
    <w:abstractNumId w:val="24"/>
  </w:num>
  <w:num w:numId="19" w16cid:durableId="1629241058">
    <w:abstractNumId w:val="18"/>
  </w:num>
  <w:num w:numId="20" w16cid:durableId="484782803">
    <w:abstractNumId w:val="9"/>
  </w:num>
  <w:num w:numId="21" w16cid:durableId="1128083267">
    <w:abstractNumId w:val="29"/>
  </w:num>
  <w:num w:numId="22" w16cid:durableId="1205631286">
    <w:abstractNumId w:val="27"/>
  </w:num>
  <w:num w:numId="23" w16cid:durableId="1964657374">
    <w:abstractNumId w:val="14"/>
  </w:num>
  <w:num w:numId="24" w16cid:durableId="77941402">
    <w:abstractNumId w:val="30"/>
  </w:num>
  <w:num w:numId="25" w16cid:durableId="12651373">
    <w:abstractNumId w:val="13"/>
  </w:num>
  <w:num w:numId="26" w16cid:durableId="276985290">
    <w:abstractNumId w:val="11"/>
  </w:num>
  <w:num w:numId="27" w16cid:durableId="1031960360">
    <w:abstractNumId w:val="17"/>
  </w:num>
  <w:num w:numId="28" w16cid:durableId="150098143">
    <w:abstractNumId w:val="20"/>
  </w:num>
  <w:num w:numId="29" w16cid:durableId="872160055">
    <w:abstractNumId w:val="22"/>
  </w:num>
  <w:num w:numId="30" w16cid:durableId="1042095884">
    <w:abstractNumId w:val="16"/>
  </w:num>
  <w:num w:numId="31" w16cid:durableId="10597470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0F1"/>
    <w:rsid w:val="00034616"/>
    <w:rsid w:val="0006063C"/>
    <w:rsid w:val="000B1EA3"/>
    <w:rsid w:val="000B2A23"/>
    <w:rsid w:val="00105A17"/>
    <w:rsid w:val="0015074B"/>
    <w:rsid w:val="00165206"/>
    <w:rsid w:val="0018042B"/>
    <w:rsid w:val="001E139D"/>
    <w:rsid w:val="00277224"/>
    <w:rsid w:val="0029639D"/>
    <w:rsid w:val="00326F90"/>
    <w:rsid w:val="00344E23"/>
    <w:rsid w:val="00346D52"/>
    <w:rsid w:val="003A3F4C"/>
    <w:rsid w:val="003A7C05"/>
    <w:rsid w:val="005078B5"/>
    <w:rsid w:val="00553007"/>
    <w:rsid w:val="00587E62"/>
    <w:rsid w:val="00604FFA"/>
    <w:rsid w:val="00637F34"/>
    <w:rsid w:val="00742EDA"/>
    <w:rsid w:val="007F70E5"/>
    <w:rsid w:val="00866972"/>
    <w:rsid w:val="008A4402"/>
    <w:rsid w:val="008C2CE4"/>
    <w:rsid w:val="00987363"/>
    <w:rsid w:val="00A00E48"/>
    <w:rsid w:val="00A21338"/>
    <w:rsid w:val="00AA1D8D"/>
    <w:rsid w:val="00B47730"/>
    <w:rsid w:val="00B82E8A"/>
    <w:rsid w:val="00C72BA4"/>
    <w:rsid w:val="00CB0664"/>
    <w:rsid w:val="00DB08A0"/>
    <w:rsid w:val="00E14F5C"/>
    <w:rsid w:val="00E67BDF"/>
    <w:rsid w:val="00EC0D12"/>
    <w:rsid w:val="00FC693F"/>
    <w:rsid w:val="00FD1BD6"/>
    <w:rsid w:val="00FD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542D28"/>
  <w14:defaultImageDpi w14:val="300"/>
  <w15:docId w15:val="{CAEA51E6-D033-4EA7-9C89-1D03C507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uloPersonalizado">
    <w:name w:val="TituloPersonalizado"/>
    <w:rPr>
      <w:rFonts w:ascii="Calibri" w:hAnsi="Calibri"/>
      <w:b/>
      <w:sz w:val="28"/>
    </w:rPr>
  </w:style>
  <w:style w:type="paragraph" w:customStyle="1" w:styleId="SubtituloPersonalizado">
    <w:name w:val="SubtituloPersonalizado"/>
    <w:rPr>
      <w:rFonts w:ascii="Calibri" w:hAnsi="Calibr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8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1023</Words>
  <Characters>5629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ARIAS LOBATO, JAVIER RODRIGO</cp:lastModifiedBy>
  <cp:revision>20</cp:revision>
  <dcterms:created xsi:type="dcterms:W3CDTF">2013-12-23T23:15:00Z</dcterms:created>
  <dcterms:modified xsi:type="dcterms:W3CDTF">2025-04-16T11:34:00Z</dcterms:modified>
  <cp:category/>
</cp:coreProperties>
</file>